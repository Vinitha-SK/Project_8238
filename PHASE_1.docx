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B4371" w14:textId="77777777" w:rsidR="00177255" w:rsidRDefault="00FE40A3">
      <w:pPr>
        <w:pStyle w:val="Heading1"/>
        <w:spacing w:line="644" w:lineRule="exact"/>
        <w:ind w:left="893"/>
        <w:rPr>
          <w:u w:val="none"/>
        </w:rPr>
      </w:pPr>
      <w:r>
        <w:rPr>
          <w:u w:val="thick"/>
        </w:rPr>
        <w:t>CREATING</w:t>
      </w:r>
      <w:r>
        <w:rPr>
          <w:spacing w:val="-3"/>
          <w:u w:val="thick"/>
        </w:rPr>
        <w:t xml:space="preserve"> </w:t>
      </w:r>
      <w:r>
        <w:rPr>
          <w:u w:val="thick"/>
        </w:rPr>
        <w:t>CHATBOT</w:t>
      </w:r>
      <w:r>
        <w:rPr>
          <w:spacing w:val="-5"/>
          <w:u w:val="thick"/>
        </w:rPr>
        <w:t xml:space="preserve"> </w:t>
      </w:r>
      <w:r>
        <w:rPr>
          <w:u w:val="thick"/>
        </w:rPr>
        <w:t>USING</w:t>
      </w:r>
      <w:r>
        <w:rPr>
          <w:spacing w:val="-3"/>
          <w:u w:val="thick"/>
        </w:rPr>
        <w:t xml:space="preserve"> </w:t>
      </w:r>
      <w:r>
        <w:rPr>
          <w:u w:val="thick"/>
        </w:rPr>
        <w:t>PYTHON</w:t>
      </w:r>
    </w:p>
    <w:p w14:paraId="377706DD" w14:textId="77777777" w:rsidR="00FE40A3" w:rsidRDefault="00FE40A3">
      <w:pPr>
        <w:spacing w:before="301" w:line="348" w:lineRule="auto"/>
        <w:ind w:left="1147" w:right="787" w:firstLine="8"/>
        <w:jc w:val="center"/>
        <w:rPr>
          <w:rFonts w:ascii="Calibri"/>
          <w:b/>
          <w:spacing w:val="1"/>
          <w:sz w:val="56"/>
        </w:rPr>
      </w:pPr>
      <w:r>
        <w:rPr>
          <w:rFonts w:ascii="Calibri"/>
          <w:b/>
          <w:sz w:val="56"/>
          <w:u w:val="thick"/>
        </w:rPr>
        <w:t>TEAM MEMBER</w:t>
      </w:r>
    </w:p>
    <w:p w14:paraId="6C4F2AB1" w14:textId="41D74964" w:rsidR="008B5551" w:rsidRDefault="008B5551" w:rsidP="008B5551">
      <w:pPr>
        <w:spacing w:before="301" w:line="348" w:lineRule="auto"/>
        <w:ind w:left="1147" w:right="787" w:firstLine="8"/>
        <w:jc w:val="center"/>
        <w:rPr>
          <w:rFonts w:ascii="Calibri"/>
          <w:b/>
          <w:sz w:val="56"/>
        </w:rPr>
      </w:pPr>
      <w:r>
        <w:rPr>
          <w:rFonts w:ascii="Calibri"/>
          <w:b/>
          <w:sz w:val="56"/>
          <w:u w:val="thick"/>
        </w:rPr>
        <w:t>91172110412</w:t>
      </w:r>
      <w:r w:rsidR="009354CC">
        <w:rPr>
          <w:rFonts w:ascii="Calibri"/>
          <w:b/>
          <w:sz w:val="56"/>
          <w:u w:val="thick"/>
        </w:rPr>
        <w:t>1</w:t>
      </w:r>
      <w:r>
        <w:rPr>
          <w:rFonts w:ascii="Calibri"/>
          <w:b/>
          <w:sz w:val="56"/>
          <w:u w:val="thick"/>
        </w:rPr>
        <w:t>-</w:t>
      </w:r>
      <w:r w:rsidR="009354CC">
        <w:rPr>
          <w:rFonts w:ascii="Calibri"/>
          <w:b/>
          <w:sz w:val="56"/>
          <w:u w:val="thick"/>
        </w:rPr>
        <w:t>SK VINITHA</w:t>
      </w:r>
    </w:p>
    <w:p w14:paraId="3425C369" w14:textId="77777777" w:rsidR="00177255" w:rsidRDefault="00FE40A3">
      <w:pPr>
        <w:pStyle w:val="Heading1"/>
        <w:spacing w:line="674" w:lineRule="exact"/>
        <w:rPr>
          <w:u w:val="none"/>
        </w:rPr>
      </w:pPr>
      <w:r>
        <w:rPr>
          <w:u w:val="thick"/>
        </w:rPr>
        <w:t>Phase-1</w:t>
      </w:r>
      <w:r>
        <w:rPr>
          <w:spacing w:val="-5"/>
          <w:u w:val="thick"/>
        </w:rPr>
        <w:t xml:space="preserve"> </w:t>
      </w:r>
      <w:r>
        <w:rPr>
          <w:u w:val="thick"/>
        </w:rPr>
        <w:t>Document</w:t>
      </w:r>
      <w:r>
        <w:rPr>
          <w:spacing w:val="-1"/>
          <w:u w:val="thick"/>
        </w:rPr>
        <w:t xml:space="preserve"> </w:t>
      </w:r>
      <w:r>
        <w:rPr>
          <w:u w:val="thick"/>
        </w:rPr>
        <w:t>Submission</w:t>
      </w:r>
    </w:p>
    <w:p w14:paraId="27C65768" w14:textId="77777777" w:rsidR="00177255" w:rsidRDefault="00177255">
      <w:pPr>
        <w:pStyle w:val="BodyText"/>
        <w:spacing w:before="10"/>
        <w:rPr>
          <w:sz w:val="23"/>
        </w:rPr>
      </w:pPr>
    </w:p>
    <w:p w14:paraId="7F13F676" w14:textId="77777777" w:rsidR="00177255" w:rsidRDefault="00FE40A3">
      <w:pPr>
        <w:spacing w:before="18"/>
        <w:ind w:left="460"/>
        <w:rPr>
          <w:rFonts w:ascii="Calibri"/>
          <w:sz w:val="40"/>
        </w:rPr>
      </w:pPr>
      <w:proofErr w:type="spellStart"/>
      <w:proofErr w:type="gramStart"/>
      <w:r>
        <w:rPr>
          <w:rFonts w:ascii="Calibri"/>
          <w:sz w:val="40"/>
        </w:rPr>
        <w:t>Project:</w:t>
      </w:r>
      <w:r>
        <w:rPr>
          <w:rFonts w:ascii="Calibri"/>
          <w:color w:val="538DD3"/>
          <w:sz w:val="40"/>
        </w:rPr>
        <w:t>Creating</w:t>
      </w:r>
      <w:proofErr w:type="spellEnd"/>
      <w:proofErr w:type="gramEnd"/>
      <w:r>
        <w:rPr>
          <w:rFonts w:ascii="Calibri"/>
          <w:color w:val="538DD3"/>
          <w:spacing w:val="-5"/>
          <w:sz w:val="40"/>
        </w:rPr>
        <w:t xml:space="preserve"> </w:t>
      </w:r>
      <w:r>
        <w:rPr>
          <w:rFonts w:ascii="Calibri"/>
          <w:color w:val="538DD3"/>
          <w:sz w:val="40"/>
        </w:rPr>
        <w:t>Chatbot</w:t>
      </w:r>
      <w:r>
        <w:rPr>
          <w:rFonts w:ascii="Calibri"/>
          <w:color w:val="538DD3"/>
          <w:spacing w:val="-4"/>
          <w:sz w:val="40"/>
        </w:rPr>
        <w:t xml:space="preserve"> </w:t>
      </w:r>
      <w:r>
        <w:rPr>
          <w:rFonts w:ascii="Calibri"/>
          <w:color w:val="538DD3"/>
          <w:sz w:val="40"/>
        </w:rPr>
        <w:t>Using</w:t>
      </w:r>
      <w:r>
        <w:rPr>
          <w:rFonts w:ascii="Calibri"/>
          <w:color w:val="538DD3"/>
          <w:spacing w:val="-5"/>
          <w:sz w:val="40"/>
        </w:rPr>
        <w:t xml:space="preserve"> </w:t>
      </w:r>
      <w:r>
        <w:rPr>
          <w:rFonts w:ascii="Calibri"/>
          <w:color w:val="538DD3"/>
          <w:sz w:val="40"/>
        </w:rPr>
        <w:t>Python</w:t>
      </w:r>
    </w:p>
    <w:p w14:paraId="3BE30A39" w14:textId="77777777" w:rsidR="00177255" w:rsidRDefault="00FE40A3">
      <w:pPr>
        <w:pStyle w:val="Heading2"/>
        <w:spacing w:before="270"/>
        <w:ind w:firstLine="0"/>
        <w:rPr>
          <w:u w:val="none"/>
        </w:rPr>
      </w:pPr>
      <w:r>
        <w:rPr>
          <w:u w:val="thick"/>
        </w:rPr>
        <w:t>OBJECTIVE:</w:t>
      </w:r>
    </w:p>
    <w:p w14:paraId="100C0234" w14:textId="77777777" w:rsidR="00177255" w:rsidRDefault="00177255">
      <w:pPr>
        <w:pStyle w:val="BodyText"/>
        <w:spacing w:before="9"/>
        <w:rPr>
          <w:sz w:val="13"/>
        </w:rPr>
      </w:pPr>
    </w:p>
    <w:p w14:paraId="37BD4208" w14:textId="77777777" w:rsidR="00177255" w:rsidRDefault="00FE40A3">
      <w:pPr>
        <w:spacing w:before="95" w:line="276" w:lineRule="auto"/>
        <w:ind w:left="460"/>
        <w:rPr>
          <w:rFonts w:ascii="Arial"/>
          <w:b/>
          <w:sz w:val="21"/>
        </w:rPr>
      </w:pPr>
      <w:r>
        <w:rPr>
          <w:rFonts w:ascii="Arial"/>
          <w:b/>
          <w:color w:val="303030"/>
          <w:sz w:val="21"/>
        </w:rPr>
        <w:t>The objective of this project is to create a chatbot in Python that provides exceptional</w:t>
      </w:r>
      <w:r>
        <w:rPr>
          <w:rFonts w:ascii="Arial"/>
          <w:b/>
          <w:color w:val="303030"/>
          <w:spacing w:val="1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customer</w:t>
      </w:r>
      <w:r>
        <w:rPr>
          <w:rFonts w:ascii="Arial"/>
          <w:b/>
          <w:color w:val="303030"/>
          <w:spacing w:val="-4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service,</w:t>
      </w:r>
      <w:r>
        <w:rPr>
          <w:rFonts w:ascii="Arial"/>
          <w:b/>
          <w:color w:val="303030"/>
          <w:spacing w:val="-3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answering</w:t>
      </w:r>
      <w:r>
        <w:rPr>
          <w:rFonts w:ascii="Arial"/>
          <w:b/>
          <w:color w:val="303030"/>
          <w:spacing w:val="-1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user</w:t>
      </w:r>
      <w:r>
        <w:rPr>
          <w:rFonts w:ascii="Arial"/>
          <w:b/>
          <w:color w:val="303030"/>
          <w:spacing w:val="-3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queries</w:t>
      </w:r>
      <w:r>
        <w:rPr>
          <w:rFonts w:ascii="Arial"/>
          <w:b/>
          <w:color w:val="303030"/>
          <w:spacing w:val="-5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on</w:t>
      </w:r>
      <w:r>
        <w:rPr>
          <w:rFonts w:ascii="Arial"/>
          <w:b/>
          <w:color w:val="303030"/>
          <w:spacing w:val="-1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a</w:t>
      </w:r>
      <w:r>
        <w:rPr>
          <w:rFonts w:ascii="Arial"/>
          <w:b/>
          <w:color w:val="303030"/>
          <w:spacing w:val="-6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website</w:t>
      </w:r>
      <w:r>
        <w:rPr>
          <w:rFonts w:ascii="Arial"/>
          <w:b/>
          <w:color w:val="303030"/>
          <w:spacing w:val="-5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or</w:t>
      </w:r>
      <w:r>
        <w:rPr>
          <w:rFonts w:ascii="Arial"/>
          <w:b/>
          <w:color w:val="303030"/>
          <w:spacing w:val="-2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application.</w:t>
      </w:r>
      <w:r>
        <w:rPr>
          <w:rFonts w:ascii="Arial"/>
          <w:b/>
          <w:color w:val="303030"/>
          <w:spacing w:val="-3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The</w:t>
      </w:r>
      <w:r>
        <w:rPr>
          <w:rFonts w:ascii="Arial"/>
          <w:b/>
          <w:color w:val="303030"/>
          <w:spacing w:val="-5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objective</w:t>
      </w:r>
      <w:r>
        <w:rPr>
          <w:rFonts w:ascii="Arial"/>
          <w:b/>
          <w:color w:val="303030"/>
          <w:spacing w:val="-5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is</w:t>
      </w:r>
      <w:r>
        <w:rPr>
          <w:rFonts w:ascii="Arial"/>
          <w:b/>
          <w:color w:val="303030"/>
          <w:spacing w:val="-5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to</w:t>
      </w:r>
      <w:r>
        <w:rPr>
          <w:rFonts w:ascii="Arial"/>
          <w:b/>
          <w:color w:val="303030"/>
          <w:spacing w:val="-56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deliver high-quality support to users, ensuring a positive user experience and customer</w:t>
      </w:r>
      <w:r>
        <w:rPr>
          <w:rFonts w:ascii="Arial"/>
          <w:b/>
          <w:color w:val="303030"/>
          <w:spacing w:val="1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satisfaction.</w:t>
      </w:r>
    </w:p>
    <w:p w14:paraId="729B0F22" w14:textId="77777777" w:rsidR="00177255" w:rsidRDefault="00FE40A3">
      <w:pPr>
        <w:spacing w:before="200"/>
        <w:ind w:left="460"/>
        <w:rPr>
          <w:rFonts w:ascii="Arial"/>
          <w:b/>
          <w:sz w:val="21"/>
        </w:rPr>
      </w:pPr>
      <w:r>
        <w:rPr>
          <w:rFonts w:ascii="Arial"/>
          <w:b/>
          <w:color w:val="303030"/>
          <w:sz w:val="21"/>
        </w:rPr>
        <w:t>Phase</w:t>
      </w:r>
      <w:r>
        <w:rPr>
          <w:rFonts w:ascii="Arial"/>
          <w:b/>
          <w:color w:val="303030"/>
          <w:spacing w:val="-6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1:</w:t>
      </w:r>
      <w:r>
        <w:rPr>
          <w:rFonts w:ascii="Arial"/>
          <w:b/>
          <w:color w:val="303030"/>
          <w:spacing w:val="-4"/>
          <w:sz w:val="21"/>
        </w:rPr>
        <w:t xml:space="preserve"> </w:t>
      </w:r>
      <w:r>
        <w:rPr>
          <w:rFonts w:ascii="Arial"/>
          <w:b/>
          <w:color w:val="538DD3"/>
          <w:sz w:val="21"/>
        </w:rPr>
        <w:t>Problem</w:t>
      </w:r>
      <w:r>
        <w:rPr>
          <w:rFonts w:ascii="Arial"/>
          <w:b/>
          <w:color w:val="538DD3"/>
          <w:spacing w:val="1"/>
          <w:sz w:val="21"/>
        </w:rPr>
        <w:t xml:space="preserve"> </w:t>
      </w:r>
      <w:r>
        <w:rPr>
          <w:rFonts w:ascii="Arial"/>
          <w:b/>
          <w:color w:val="538DD3"/>
          <w:sz w:val="21"/>
        </w:rPr>
        <w:t>Definition</w:t>
      </w:r>
      <w:r>
        <w:rPr>
          <w:rFonts w:ascii="Arial"/>
          <w:b/>
          <w:color w:val="538DD3"/>
          <w:spacing w:val="-1"/>
          <w:sz w:val="21"/>
        </w:rPr>
        <w:t xml:space="preserve"> </w:t>
      </w:r>
      <w:r>
        <w:rPr>
          <w:rFonts w:ascii="Arial"/>
          <w:b/>
          <w:color w:val="538DD3"/>
          <w:sz w:val="21"/>
        </w:rPr>
        <w:t>and</w:t>
      </w:r>
      <w:r>
        <w:rPr>
          <w:rFonts w:ascii="Arial"/>
          <w:b/>
          <w:color w:val="538DD3"/>
          <w:spacing w:val="-1"/>
          <w:sz w:val="21"/>
        </w:rPr>
        <w:t xml:space="preserve"> </w:t>
      </w:r>
      <w:r>
        <w:rPr>
          <w:rFonts w:ascii="Arial"/>
          <w:b/>
          <w:color w:val="538DD3"/>
          <w:sz w:val="21"/>
        </w:rPr>
        <w:t>Design</w:t>
      </w:r>
      <w:r>
        <w:rPr>
          <w:rFonts w:ascii="Arial"/>
          <w:b/>
          <w:color w:val="538DD3"/>
          <w:spacing w:val="-2"/>
          <w:sz w:val="21"/>
        </w:rPr>
        <w:t xml:space="preserve"> </w:t>
      </w:r>
      <w:r>
        <w:rPr>
          <w:rFonts w:ascii="Arial"/>
          <w:b/>
          <w:color w:val="538DD3"/>
          <w:sz w:val="21"/>
        </w:rPr>
        <w:t>Thinking</w:t>
      </w:r>
    </w:p>
    <w:p w14:paraId="41A09093" w14:textId="77777777" w:rsidR="00177255" w:rsidRDefault="00177255">
      <w:pPr>
        <w:pStyle w:val="BodyText"/>
        <w:spacing w:before="9"/>
        <w:rPr>
          <w:rFonts w:ascii="Arial"/>
          <w:sz w:val="21"/>
        </w:rPr>
      </w:pPr>
    </w:p>
    <w:p w14:paraId="47D72FBE" w14:textId="77777777" w:rsidR="00177255" w:rsidRDefault="00FE40A3">
      <w:pPr>
        <w:pStyle w:val="Heading2"/>
        <w:numPr>
          <w:ilvl w:val="0"/>
          <w:numId w:val="1"/>
        </w:numPr>
        <w:tabs>
          <w:tab w:val="left" w:pos="770"/>
        </w:tabs>
        <w:spacing w:before="1"/>
        <w:ind w:hanging="310"/>
        <w:rPr>
          <w:sz w:val="38"/>
          <w:u w:val="none"/>
        </w:rPr>
      </w:pPr>
      <w:r>
        <w:rPr>
          <w:u w:val="thick"/>
        </w:rPr>
        <w:t>Design</w:t>
      </w:r>
      <w:r>
        <w:rPr>
          <w:spacing w:val="-4"/>
          <w:u w:val="thick"/>
        </w:rPr>
        <w:t xml:space="preserve"> </w:t>
      </w:r>
      <w:r>
        <w:rPr>
          <w:u w:val="thick"/>
        </w:rPr>
        <w:t>Thinking:</w:t>
      </w:r>
    </w:p>
    <w:p w14:paraId="254F6BC9" w14:textId="77777777" w:rsidR="00177255" w:rsidRDefault="00177255">
      <w:pPr>
        <w:pStyle w:val="BodyText"/>
        <w:spacing w:before="5"/>
        <w:rPr>
          <w:sz w:val="17"/>
        </w:rPr>
      </w:pPr>
    </w:p>
    <w:p w14:paraId="72E6B6BD" w14:textId="77777777" w:rsidR="00177255" w:rsidRDefault="00FE40A3">
      <w:pPr>
        <w:pStyle w:val="BodyText"/>
        <w:spacing w:before="56" w:line="276" w:lineRule="auto"/>
        <w:ind w:left="460" w:right="254"/>
      </w:pPr>
      <w:r>
        <w:t>Define the scope of the chatbot’s abilities, including: - Answering common questions related to</w:t>
      </w:r>
      <w:r>
        <w:rPr>
          <w:spacing w:val="1"/>
        </w:rPr>
        <w:t xml:space="preserve"> </w:t>
      </w:r>
      <w:r>
        <w:t>diabetes. - Providing guidance on managing health and diabetes risk. - Directing users to appropriate</w:t>
      </w:r>
      <w:r>
        <w:rPr>
          <w:spacing w:val="-47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support.</w:t>
      </w:r>
    </w:p>
    <w:p w14:paraId="17FD5DC2" w14:textId="77777777" w:rsidR="00177255" w:rsidRDefault="00177255">
      <w:pPr>
        <w:pStyle w:val="BodyText"/>
        <w:spacing w:before="6"/>
        <w:rPr>
          <w:sz w:val="16"/>
        </w:rPr>
      </w:pPr>
    </w:p>
    <w:p w14:paraId="6E02A0EF" w14:textId="77777777" w:rsidR="00177255" w:rsidRDefault="00FE40A3">
      <w:pPr>
        <w:pStyle w:val="Heading2"/>
        <w:numPr>
          <w:ilvl w:val="0"/>
          <w:numId w:val="1"/>
        </w:numPr>
        <w:tabs>
          <w:tab w:val="left" w:pos="763"/>
        </w:tabs>
        <w:ind w:left="762" w:hanging="303"/>
        <w:rPr>
          <w:rFonts w:ascii="Times New Roman"/>
          <w:sz w:val="38"/>
          <w:u w:val="none"/>
        </w:rPr>
      </w:pPr>
      <w:r>
        <w:rPr>
          <w:rFonts w:ascii="Times New Roman"/>
          <w:u w:val="thick"/>
        </w:rPr>
        <w:t>User</w:t>
      </w:r>
      <w:r>
        <w:rPr>
          <w:rFonts w:ascii="Times New Roman"/>
          <w:spacing w:val="-3"/>
          <w:u w:val="thick"/>
        </w:rPr>
        <w:t xml:space="preserve"> </w:t>
      </w:r>
      <w:r>
        <w:rPr>
          <w:rFonts w:ascii="Times New Roman"/>
          <w:u w:val="thick"/>
        </w:rPr>
        <w:t>Interface:</w:t>
      </w:r>
    </w:p>
    <w:p w14:paraId="75E4D945" w14:textId="77777777" w:rsidR="00177255" w:rsidRDefault="00FE40A3">
      <w:pPr>
        <w:spacing w:before="239" w:line="237" w:lineRule="auto"/>
        <w:ind w:left="460" w:right="254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Determine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integration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points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chatbot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(website, app).</w:t>
      </w:r>
      <w:r>
        <w:rPr>
          <w:rFonts w:ascii="Times New Roman"/>
          <w:b/>
          <w:spacing w:val="5"/>
          <w:sz w:val="24"/>
        </w:rPr>
        <w:t xml:space="preserve"> </w:t>
      </w:r>
      <w:r>
        <w:rPr>
          <w:rFonts w:ascii="Times New Roman"/>
          <w:b/>
          <w:sz w:val="24"/>
        </w:rPr>
        <w:t>- Design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user-friendly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interface for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seamless interactions with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chatbot</w:t>
      </w:r>
    </w:p>
    <w:p w14:paraId="6770345C" w14:textId="77777777" w:rsidR="00177255" w:rsidRDefault="00177255">
      <w:pPr>
        <w:pStyle w:val="BodyText"/>
        <w:spacing w:before="8"/>
        <w:rPr>
          <w:rFonts w:ascii="Times New Roman"/>
          <w:sz w:val="24"/>
        </w:rPr>
      </w:pPr>
    </w:p>
    <w:p w14:paraId="569596D8" w14:textId="77777777" w:rsidR="00177255" w:rsidRDefault="00FE40A3">
      <w:pPr>
        <w:pStyle w:val="Heading2"/>
        <w:ind w:firstLine="0"/>
        <w:rPr>
          <w:rFonts w:ascii="Arial"/>
          <w:u w:val="none"/>
        </w:rPr>
      </w:pPr>
      <w:r>
        <w:rPr>
          <w:rFonts w:ascii="Arial"/>
          <w:u w:val="thick"/>
        </w:rPr>
        <w:t>Natural</w:t>
      </w:r>
      <w:r>
        <w:rPr>
          <w:rFonts w:ascii="Arial"/>
          <w:spacing w:val="-7"/>
          <w:u w:val="thick"/>
        </w:rPr>
        <w:t xml:space="preserve"> </w:t>
      </w:r>
      <w:r>
        <w:rPr>
          <w:rFonts w:ascii="Arial"/>
          <w:u w:val="thick"/>
        </w:rPr>
        <w:t>Language</w:t>
      </w:r>
      <w:r>
        <w:rPr>
          <w:rFonts w:ascii="Arial"/>
          <w:spacing w:val="-6"/>
          <w:u w:val="thick"/>
        </w:rPr>
        <w:t xml:space="preserve"> </w:t>
      </w:r>
      <w:r>
        <w:rPr>
          <w:rFonts w:ascii="Arial"/>
          <w:u w:val="thick"/>
        </w:rPr>
        <w:t>Processing</w:t>
      </w:r>
      <w:r>
        <w:rPr>
          <w:rFonts w:ascii="Arial"/>
          <w:spacing w:val="-4"/>
          <w:u w:val="thick"/>
        </w:rPr>
        <w:t xml:space="preserve"> </w:t>
      </w:r>
      <w:r>
        <w:rPr>
          <w:rFonts w:ascii="Arial"/>
          <w:u w:val="thick"/>
        </w:rPr>
        <w:t>(NLP):</w:t>
      </w:r>
    </w:p>
    <w:p w14:paraId="43C8CC1D" w14:textId="77777777" w:rsidR="00177255" w:rsidRDefault="00177255">
      <w:pPr>
        <w:pStyle w:val="BodyText"/>
        <w:spacing w:before="8"/>
        <w:rPr>
          <w:rFonts w:ascii="Arial"/>
          <w:sz w:val="23"/>
        </w:rPr>
      </w:pPr>
    </w:p>
    <w:p w14:paraId="094B40BE" w14:textId="77777777" w:rsidR="00177255" w:rsidRDefault="00FE40A3">
      <w:pPr>
        <w:spacing w:before="95"/>
        <w:ind w:left="460"/>
        <w:rPr>
          <w:rFonts w:ascii="Arial"/>
          <w:b/>
          <w:sz w:val="21"/>
        </w:rPr>
      </w:pPr>
      <w:r>
        <w:rPr>
          <w:rFonts w:ascii="Arial"/>
          <w:b/>
          <w:sz w:val="21"/>
        </w:rPr>
        <w:t>Implement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NLP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techniques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to</w:t>
      </w:r>
      <w:r>
        <w:rPr>
          <w:rFonts w:ascii="Arial"/>
          <w:b/>
          <w:spacing w:val="1"/>
          <w:sz w:val="21"/>
        </w:rPr>
        <w:t xml:space="preserve"> </w:t>
      </w:r>
      <w:r>
        <w:rPr>
          <w:rFonts w:ascii="Arial"/>
          <w:b/>
          <w:sz w:val="21"/>
        </w:rPr>
        <w:t>understand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and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process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user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input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in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a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conversational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manner.</w:t>
      </w:r>
    </w:p>
    <w:p w14:paraId="26FF6216" w14:textId="77777777" w:rsidR="00177255" w:rsidRDefault="00FE40A3">
      <w:pPr>
        <w:pStyle w:val="Heading3"/>
        <w:spacing w:before="169"/>
        <w:rPr>
          <w:rFonts w:ascii="Arial MT"/>
          <w:b w:val="0"/>
          <w:u w:val="none"/>
        </w:rPr>
      </w:pPr>
      <w:r>
        <w:rPr>
          <w:u w:val="thick"/>
        </w:rPr>
        <w:t>PYTHON</w:t>
      </w:r>
      <w:r>
        <w:rPr>
          <w:spacing w:val="-3"/>
          <w:u w:val="thick"/>
        </w:rPr>
        <w:t xml:space="preserve"> </w:t>
      </w:r>
      <w:r>
        <w:rPr>
          <w:u w:val="thick"/>
        </w:rPr>
        <w:t>PROGRAM</w:t>
      </w:r>
      <w:r>
        <w:rPr>
          <w:rFonts w:ascii="Arial MT"/>
          <w:b w:val="0"/>
          <w:u w:val="none"/>
        </w:rPr>
        <w:t>:</w:t>
      </w:r>
    </w:p>
    <w:p w14:paraId="2E62AE26" w14:textId="77777777" w:rsidR="00177255" w:rsidRDefault="00177255">
      <w:pPr>
        <w:spacing w:before="3"/>
        <w:rPr>
          <w:sz w:val="17"/>
        </w:rPr>
      </w:pPr>
    </w:p>
    <w:p w14:paraId="1ABFBE93" w14:textId="77777777" w:rsidR="00177255" w:rsidRDefault="00FE40A3">
      <w:pPr>
        <w:spacing w:before="95"/>
        <w:ind w:left="460"/>
        <w:rPr>
          <w:sz w:val="20"/>
        </w:rPr>
      </w:pPr>
      <w:r>
        <w:rPr>
          <w:sz w:val="20"/>
        </w:rPr>
        <w:t>import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tensorflow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tf</w:t>
      </w:r>
      <w:proofErr w:type="spellEnd"/>
    </w:p>
    <w:p w14:paraId="48FECDEA" w14:textId="77777777" w:rsidR="00177255" w:rsidRDefault="00177255">
      <w:pPr>
        <w:rPr>
          <w:sz w:val="20"/>
        </w:rPr>
        <w:sectPr w:rsidR="00177255">
          <w:type w:val="continuous"/>
          <w:pgSz w:w="12240" w:h="15840"/>
          <w:pgMar w:top="1480" w:right="1340" w:bottom="280" w:left="980" w:header="720" w:footer="720" w:gutter="0"/>
          <w:cols w:space="720"/>
        </w:sectPr>
      </w:pPr>
    </w:p>
    <w:p w14:paraId="722E72E8" w14:textId="77777777" w:rsidR="00177255" w:rsidRDefault="00FE40A3">
      <w:pPr>
        <w:spacing w:before="80"/>
        <w:ind w:left="460"/>
        <w:rPr>
          <w:sz w:val="20"/>
        </w:rPr>
      </w:pPr>
      <w:r>
        <w:rPr>
          <w:sz w:val="20"/>
        </w:rPr>
        <w:lastRenderedPageBreak/>
        <w:t xml:space="preserve">from </w:t>
      </w:r>
      <w:proofErr w:type="spellStart"/>
      <w:proofErr w:type="gramStart"/>
      <w:r>
        <w:rPr>
          <w:sz w:val="20"/>
        </w:rPr>
        <w:t>sklearn.model</w:t>
      </w:r>
      <w:proofErr w:type="gramEnd"/>
      <w:r>
        <w:rPr>
          <w:sz w:val="20"/>
        </w:rPr>
        <w:t>_selection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import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train_test_split</w:t>
      </w:r>
      <w:proofErr w:type="spellEnd"/>
    </w:p>
    <w:p w14:paraId="7AFB1382" w14:textId="77777777" w:rsidR="00177255" w:rsidRDefault="00177255">
      <w:pPr>
        <w:spacing w:before="9"/>
        <w:rPr>
          <w:sz w:val="23"/>
        </w:rPr>
      </w:pPr>
    </w:p>
    <w:p w14:paraId="0D284B5B" w14:textId="77777777" w:rsidR="00177255" w:rsidRDefault="00FE40A3">
      <w:pPr>
        <w:spacing w:line="535" w:lineRule="auto"/>
        <w:ind w:left="460" w:right="7738"/>
        <w:rPr>
          <w:sz w:val="20"/>
        </w:rPr>
      </w:pPr>
      <w:r>
        <w:rPr>
          <w:rFonts w:ascii="Arial"/>
          <w:b/>
          <w:sz w:val="20"/>
        </w:rPr>
        <w:t>#nlp processing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 xml:space="preserve">import </w:t>
      </w:r>
      <w:proofErr w:type="spellStart"/>
      <w:r>
        <w:rPr>
          <w:sz w:val="20"/>
        </w:rPr>
        <w:t>unicodedata</w:t>
      </w:r>
      <w:proofErr w:type="spellEnd"/>
      <w:r>
        <w:rPr>
          <w:spacing w:val="-53"/>
          <w:sz w:val="20"/>
        </w:rPr>
        <w:t xml:space="preserve"> </w:t>
      </w:r>
      <w:r>
        <w:rPr>
          <w:sz w:val="20"/>
        </w:rPr>
        <w:t>import</w:t>
      </w:r>
      <w:r>
        <w:rPr>
          <w:spacing w:val="-2"/>
          <w:sz w:val="20"/>
        </w:rPr>
        <w:t xml:space="preserve"> </w:t>
      </w:r>
      <w:r>
        <w:rPr>
          <w:sz w:val="20"/>
        </w:rPr>
        <w:t>re</w:t>
      </w:r>
    </w:p>
    <w:p w14:paraId="5DDF8F8A" w14:textId="77777777" w:rsidR="00177255" w:rsidRDefault="00FE40A3">
      <w:pPr>
        <w:spacing w:line="530" w:lineRule="auto"/>
        <w:ind w:left="460" w:right="7683"/>
        <w:rPr>
          <w:sz w:val="20"/>
        </w:rPr>
      </w:pPr>
      <w:r>
        <w:rPr>
          <w:sz w:val="20"/>
        </w:rPr>
        <w:t xml:space="preserve">import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 xml:space="preserve"> as np</w:t>
      </w:r>
      <w:r>
        <w:rPr>
          <w:spacing w:val="-53"/>
          <w:sz w:val="20"/>
        </w:rPr>
        <w:t xml:space="preserve"> </w:t>
      </w:r>
      <w:r>
        <w:rPr>
          <w:sz w:val="20"/>
        </w:rPr>
        <w:t>import</w:t>
      </w:r>
      <w:r>
        <w:rPr>
          <w:spacing w:val="-3"/>
          <w:sz w:val="20"/>
        </w:rPr>
        <w:t xml:space="preserve"> </w:t>
      </w:r>
      <w:r>
        <w:rPr>
          <w:sz w:val="20"/>
        </w:rPr>
        <w:t>warnings</w:t>
      </w:r>
    </w:p>
    <w:p w14:paraId="649284C9" w14:textId="77777777" w:rsidR="00177255" w:rsidRDefault="00FE40A3">
      <w:pPr>
        <w:ind w:left="460"/>
        <w:rPr>
          <w:sz w:val="20"/>
        </w:rPr>
      </w:pPr>
      <w:proofErr w:type="spellStart"/>
      <w:proofErr w:type="gramStart"/>
      <w:r>
        <w:rPr>
          <w:sz w:val="20"/>
        </w:rPr>
        <w:t>warnings.filterwarnings</w:t>
      </w:r>
      <w:proofErr w:type="spellEnd"/>
      <w:proofErr w:type="gramEnd"/>
      <w:r>
        <w:rPr>
          <w:sz w:val="20"/>
        </w:rPr>
        <w:t>('ignore')</w:t>
      </w:r>
    </w:p>
    <w:p w14:paraId="63FD032F" w14:textId="77777777" w:rsidR="00177255" w:rsidRDefault="00177255">
      <w:pPr>
        <w:spacing w:before="5"/>
        <w:rPr>
          <w:sz w:val="20"/>
        </w:rPr>
      </w:pPr>
    </w:p>
    <w:p w14:paraId="7C701F0D" w14:textId="77777777" w:rsidR="00177255" w:rsidRDefault="00FE40A3">
      <w:pPr>
        <w:spacing w:line="491" w:lineRule="auto"/>
        <w:ind w:left="460" w:right="5690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#load the given </w:t>
      </w:r>
      <w:proofErr w:type="spellStart"/>
      <w:r>
        <w:rPr>
          <w:rFonts w:ascii="Arial"/>
          <w:b/>
          <w:sz w:val="20"/>
        </w:rPr>
        <w:t>datatset</w:t>
      </w:r>
      <w:proofErr w:type="spellEnd"/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data=open('E:\project\</w:t>
      </w:r>
      <w:proofErr w:type="spellStart"/>
      <w:r>
        <w:rPr>
          <w:sz w:val="20"/>
        </w:rPr>
        <w:t>dialogs.txt','r</w:t>
      </w:r>
      <w:proofErr w:type="spellEnd"/>
      <w:r>
        <w:rPr>
          <w:sz w:val="20"/>
        </w:rPr>
        <w:t>'</w:t>
      </w:r>
      <w:proofErr w:type="gramStart"/>
      <w:r>
        <w:rPr>
          <w:sz w:val="20"/>
        </w:rPr>
        <w:t>).read</w:t>
      </w:r>
      <w:proofErr w:type="gramEnd"/>
      <w:r>
        <w:rPr>
          <w:sz w:val="20"/>
        </w:rPr>
        <w:t>()</w:t>
      </w:r>
      <w:r>
        <w:rPr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#print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Dataset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values</w:t>
      </w:r>
    </w:p>
    <w:p w14:paraId="74643506" w14:textId="77777777" w:rsidR="00177255" w:rsidRDefault="00FE40A3">
      <w:pPr>
        <w:spacing w:before="46" w:line="530" w:lineRule="auto"/>
        <w:ind w:left="460" w:right="5669"/>
        <w:rPr>
          <w:sz w:val="20"/>
        </w:rPr>
      </w:pPr>
      <w:r>
        <w:rPr>
          <w:sz w:val="20"/>
        </w:rPr>
        <w:t>head=[</w:t>
      </w:r>
      <w:proofErr w:type="spellStart"/>
      <w:proofErr w:type="gramStart"/>
      <w:r>
        <w:rPr>
          <w:sz w:val="20"/>
        </w:rPr>
        <w:t>QA.split</w:t>
      </w:r>
      <w:proofErr w:type="spellEnd"/>
      <w:proofErr w:type="gramEnd"/>
      <w:r>
        <w:rPr>
          <w:sz w:val="20"/>
        </w:rPr>
        <w:t xml:space="preserve">('\t') for QA in </w:t>
      </w:r>
      <w:proofErr w:type="spellStart"/>
      <w:r>
        <w:rPr>
          <w:sz w:val="20"/>
        </w:rPr>
        <w:t>data.split</w:t>
      </w:r>
      <w:proofErr w:type="spellEnd"/>
      <w:r>
        <w:rPr>
          <w:sz w:val="20"/>
        </w:rPr>
        <w:t>('\n')]</w:t>
      </w:r>
      <w:r>
        <w:rPr>
          <w:spacing w:val="-53"/>
          <w:sz w:val="20"/>
        </w:rPr>
        <w:t xml:space="preserve"> </w:t>
      </w:r>
      <w:r>
        <w:rPr>
          <w:sz w:val="20"/>
        </w:rPr>
        <w:t>print(“Dataset:”)</w:t>
      </w:r>
    </w:p>
    <w:p w14:paraId="43531865" w14:textId="77777777" w:rsidR="00177255" w:rsidRDefault="00FE40A3">
      <w:pPr>
        <w:spacing w:before="1"/>
        <w:ind w:left="460"/>
        <w:rPr>
          <w:sz w:val="20"/>
        </w:rPr>
      </w:pPr>
      <w:r>
        <w:rPr>
          <w:sz w:val="20"/>
        </w:rPr>
        <w:t>print(</w:t>
      </w:r>
      <w:proofErr w:type="gramStart"/>
      <w:r>
        <w:rPr>
          <w:sz w:val="20"/>
        </w:rPr>
        <w:t>head[</w:t>
      </w:r>
      <w:proofErr w:type="gramEnd"/>
      <w:r>
        <w:rPr>
          <w:sz w:val="20"/>
        </w:rPr>
        <w:t>:5])</w:t>
      </w:r>
    </w:p>
    <w:p w14:paraId="65DBC636" w14:textId="77777777" w:rsidR="00177255" w:rsidRDefault="00177255">
      <w:pPr>
        <w:spacing w:before="3"/>
        <w:rPr>
          <w:sz w:val="24"/>
        </w:rPr>
      </w:pPr>
    </w:p>
    <w:p w14:paraId="3B4FF88F" w14:textId="77777777" w:rsidR="00177255" w:rsidRDefault="00FE40A3">
      <w:pPr>
        <w:spacing w:line="532" w:lineRule="auto"/>
        <w:ind w:left="460" w:right="6233"/>
        <w:rPr>
          <w:sz w:val="20"/>
        </w:rPr>
      </w:pPr>
      <w:r>
        <w:rPr>
          <w:sz w:val="20"/>
        </w:rPr>
        <w:t>questions=[</w:t>
      </w:r>
      <w:proofErr w:type="gramStart"/>
      <w:r>
        <w:rPr>
          <w:sz w:val="20"/>
        </w:rPr>
        <w:t>row[</w:t>
      </w:r>
      <w:proofErr w:type="gramEnd"/>
      <w:r>
        <w:rPr>
          <w:sz w:val="20"/>
        </w:rPr>
        <w:t xml:space="preserve">0] for row in </w:t>
      </w:r>
      <w:proofErr w:type="spellStart"/>
      <w:r>
        <w:rPr>
          <w:sz w:val="20"/>
        </w:rPr>
        <w:t>QA_list</w:t>
      </w:r>
      <w:proofErr w:type="spellEnd"/>
      <w:r>
        <w:rPr>
          <w:sz w:val="20"/>
        </w:rPr>
        <w:t>]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answers=[row[1] for row in </w:t>
      </w:r>
      <w:proofErr w:type="spellStart"/>
      <w:r>
        <w:rPr>
          <w:sz w:val="20"/>
        </w:rPr>
        <w:t>QA_list</w:t>
      </w:r>
      <w:proofErr w:type="spellEnd"/>
      <w:r>
        <w:rPr>
          <w:sz w:val="20"/>
        </w:rPr>
        <w:t>]</w:t>
      </w:r>
      <w:r>
        <w:rPr>
          <w:spacing w:val="1"/>
          <w:sz w:val="20"/>
        </w:rPr>
        <w:t xml:space="preserve"> </w:t>
      </w:r>
      <w:r>
        <w:rPr>
          <w:sz w:val="20"/>
        </w:rPr>
        <w:t>print(questions[0:5])</w:t>
      </w:r>
      <w:r>
        <w:rPr>
          <w:spacing w:val="1"/>
          <w:sz w:val="20"/>
        </w:rPr>
        <w:t xml:space="preserve"> </w:t>
      </w:r>
      <w:r>
        <w:rPr>
          <w:sz w:val="20"/>
        </w:rPr>
        <w:t>print(answers[0:5])</w:t>
      </w:r>
    </w:p>
    <w:p w14:paraId="05FF51DB" w14:textId="77777777" w:rsidR="00177255" w:rsidRDefault="00FE40A3">
      <w:pPr>
        <w:spacing w:before="3"/>
        <w:ind w:left="460"/>
        <w:rPr>
          <w:sz w:val="20"/>
        </w:rPr>
      </w:pPr>
      <w:r>
        <w:rPr>
          <w:sz w:val="20"/>
        </w:rPr>
        <w:t>def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remove_diacritic</w:t>
      </w:r>
      <w:proofErr w:type="spellEnd"/>
      <w:r>
        <w:rPr>
          <w:sz w:val="20"/>
        </w:rPr>
        <w:t>(word):</w:t>
      </w:r>
    </w:p>
    <w:p w14:paraId="2EF3F21C" w14:textId="77777777" w:rsidR="00177255" w:rsidRDefault="00177255">
      <w:pPr>
        <w:spacing w:before="9"/>
        <w:rPr>
          <w:sz w:val="23"/>
        </w:rPr>
      </w:pPr>
    </w:p>
    <w:p w14:paraId="5F9BF4CF" w14:textId="77777777" w:rsidR="00177255" w:rsidRDefault="00FE40A3">
      <w:pPr>
        <w:spacing w:before="1" w:line="537" w:lineRule="auto"/>
        <w:ind w:left="1464" w:right="3688" w:hanging="779"/>
        <w:rPr>
          <w:sz w:val="20"/>
        </w:rPr>
      </w:pPr>
      <w:r>
        <w:rPr>
          <w:sz w:val="20"/>
        </w:rPr>
        <w:t>return</w:t>
      </w:r>
      <w:r>
        <w:rPr>
          <w:spacing w:val="-3"/>
          <w:sz w:val="20"/>
        </w:rPr>
        <w:t xml:space="preserve"> </w:t>
      </w:r>
      <w:r>
        <w:rPr>
          <w:sz w:val="20"/>
        </w:rPr>
        <w:t>'</w:t>
      </w:r>
      <w:proofErr w:type="gramStart"/>
      <w:r>
        <w:rPr>
          <w:sz w:val="20"/>
        </w:rPr>
        <w:t>'.join</w:t>
      </w:r>
      <w:proofErr w:type="gramEnd"/>
      <w:r>
        <w:rPr>
          <w:sz w:val="20"/>
        </w:rPr>
        <w:t>(char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char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unicodedata.normalize</w:t>
      </w:r>
      <w:proofErr w:type="spellEnd"/>
      <w:r>
        <w:rPr>
          <w:sz w:val="20"/>
        </w:rPr>
        <w:t>('</w:t>
      </w:r>
      <w:proofErr w:type="spellStart"/>
      <w:r>
        <w:rPr>
          <w:sz w:val="20"/>
        </w:rPr>
        <w:t>NFD',text</w:t>
      </w:r>
      <w:proofErr w:type="spellEnd"/>
      <w:r>
        <w:rPr>
          <w:sz w:val="20"/>
        </w:rPr>
        <w:t>)</w:t>
      </w:r>
      <w:r>
        <w:rPr>
          <w:spacing w:val="-52"/>
          <w:sz w:val="20"/>
        </w:rPr>
        <w:t xml:space="preserve"> </w:t>
      </w:r>
      <w:r>
        <w:rPr>
          <w:sz w:val="20"/>
        </w:rPr>
        <w:t>if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unicodedata.category</w:t>
      </w:r>
      <w:proofErr w:type="spellEnd"/>
      <w:r>
        <w:rPr>
          <w:sz w:val="20"/>
        </w:rPr>
        <w:t>(char)</w:t>
      </w:r>
      <w:r>
        <w:rPr>
          <w:spacing w:val="-8"/>
          <w:sz w:val="20"/>
        </w:rPr>
        <w:t xml:space="preserve"> </w:t>
      </w:r>
      <w:r>
        <w:rPr>
          <w:sz w:val="20"/>
        </w:rPr>
        <w:t>!='Mn')</w:t>
      </w:r>
    </w:p>
    <w:p w14:paraId="7D0BA4D4" w14:textId="77777777" w:rsidR="00177255" w:rsidRDefault="00FE40A3">
      <w:pPr>
        <w:spacing w:line="223" w:lineRule="exact"/>
        <w:ind w:left="460"/>
        <w:rPr>
          <w:sz w:val="20"/>
        </w:rPr>
      </w:pPr>
      <w:r>
        <w:rPr>
          <w:sz w:val="20"/>
        </w:rPr>
        <w:t>def</w:t>
      </w:r>
      <w:r>
        <w:rPr>
          <w:spacing w:val="-4"/>
          <w:sz w:val="20"/>
        </w:rPr>
        <w:t xml:space="preserve"> </w:t>
      </w:r>
      <w:r>
        <w:rPr>
          <w:sz w:val="20"/>
        </w:rPr>
        <w:t>preprocessing(word):</w:t>
      </w:r>
    </w:p>
    <w:p w14:paraId="42BF4DFB" w14:textId="77777777" w:rsidR="00177255" w:rsidRDefault="00177255">
      <w:pPr>
        <w:spacing w:before="9"/>
        <w:rPr>
          <w:sz w:val="23"/>
        </w:rPr>
      </w:pPr>
    </w:p>
    <w:p w14:paraId="401F5E7D" w14:textId="77777777" w:rsidR="00177255" w:rsidRDefault="00FE40A3">
      <w:pPr>
        <w:ind w:left="686"/>
        <w:rPr>
          <w:rFonts w:ascii="Arial"/>
          <w:b/>
          <w:sz w:val="20"/>
        </w:rPr>
      </w:pPr>
      <w:r>
        <w:rPr>
          <w:rFonts w:ascii="Arial"/>
          <w:b/>
          <w:sz w:val="20"/>
        </w:rPr>
        <w:t>#Case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folding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removing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extra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whitespaces</w:t>
      </w:r>
    </w:p>
    <w:p w14:paraId="0E78C61E" w14:textId="77777777" w:rsidR="00177255" w:rsidRDefault="00177255">
      <w:pPr>
        <w:pStyle w:val="BodyText"/>
        <w:spacing w:before="8"/>
        <w:rPr>
          <w:rFonts w:ascii="Arial"/>
          <w:sz w:val="24"/>
        </w:rPr>
      </w:pPr>
    </w:p>
    <w:p w14:paraId="4A55252B" w14:textId="77777777" w:rsidR="00177255" w:rsidRDefault="00FE40A3">
      <w:pPr>
        <w:ind w:left="686"/>
        <w:rPr>
          <w:sz w:val="20"/>
        </w:rPr>
      </w:pPr>
      <w:r>
        <w:rPr>
          <w:sz w:val="20"/>
        </w:rPr>
        <w:t>word=</w:t>
      </w:r>
      <w:proofErr w:type="spellStart"/>
      <w:r>
        <w:rPr>
          <w:sz w:val="20"/>
        </w:rPr>
        <w:t>remove_diacritic</w:t>
      </w:r>
      <w:proofErr w:type="spellEnd"/>
      <w:r>
        <w:rPr>
          <w:sz w:val="20"/>
        </w:rPr>
        <w:t>(</w:t>
      </w:r>
      <w:proofErr w:type="spellStart"/>
      <w:proofErr w:type="gramStart"/>
      <w:r>
        <w:rPr>
          <w:sz w:val="20"/>
        </w:rPr>
        <w:t>word.lower</w:t>
      </w:r>
      <w:proofErr w:type="spellEnd"/>
      <w:proofErr w:type="gramEnd"/>
      <w:r>
        <w:rPr>
          <w:sz w:val="20"/>
        </w:rPr>
        <w:t>().strip())</w:t>
      </w:r>
    </w:p>
    <w:p w14:paraId="3F7FCC45" w14:textId="77777777" w:rsidR="00177255" w:rsidRDefault="00177255">
      <w:pPr>
        <w:spacing w:before="3"/>
        <w:rPr>
          <w:sz w:val="24"/>
        </w:rPr>
      </w:pPr>
    </w:p>
    <w:p w14:paraId="24CC5141" w14:textId="77777777" w:rsidR="00177255" w:rsidRDefault="00FE40A3">
      <w:pPr>
        <w:ind w:left="686"/>
        <w:rPr>
          <w:rFonts w:ascii="Arial"/>
          <w:b/>
          <w:sz w:val="20"/>
        </w:rPr>
      </w:pPr>
      <w:r>
        <w:rPr>
          <w:rFonts w:ascii="Arial"/>
          <w:b/>
          <w:sz w:val="20"/>
        </w:rPr>
        <w:t>#Ensuring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punctuation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marks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to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be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treated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as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tokens</w:t>
      </w:r>
    </w:p>
    <w:p w14:paraId="4D55EA74" w14:textId="77777777" w:rsidR="00177255" w:rsidRDefault="00177255">
      <w:pPr>
        <w:pStyle w:val="BodyText"/>
        <w:spacing w:before="8"/>
        <w:rPr>
          <w:rFonts w:ascii="Arial"/>
          <w:sz w:val="24"/>
        </w:rPr>
      </w:pPr>
    </w:p>
    <w:p w14:paraId="741034B0" w14:textId="77777777" w:rsidR="00177255" w:rsidRDefault="00FE40A3">
      <w:pPr>
        <w:ind w:left="686"/>
        <w:rPr>
          <w:sz w:val="20"/>
        </w:rPr>
      </w:pPr>
      <w:r>
        <w:rPr>
          <w:sz w:val="20"/>
        </w:rPr>
        <w:t>word=</w:t>
      </w:r>
      <w:proofErr w:type="spellStart"/>
      <w:r>
        <w:rPr>
          <w:sz w:val="20"/>
        </w:rPr>
        <w:t>re.sub</w:t>
      </w:r>
      <w:proofErr w:type="spellEnd"/>
      <w:r>
        <w:rPr>
          <w:sz w:val="20"/>
        </w:rPr>
        <w:t>(r"(</w:t>
      </w:r>
      <w:proofErr w:type="gramStart"/>
      <w:r>
        <w:rPr>
          <w:sz w:val="20"/>
        </w:rPr>
        <w:t>[?.!,</w:t>
      </w:r>
      <w:proofErr w:type="gramEnd"/>
      <w:r>
        <w:rPr>
          <w:sz w:val="20"/>
        </w:rPr>
        <w:t>¿])",</w:t>
      </w:r>
      <w:r>
        <w:rPr>
          <w:spacing w:val="-3"/>
          <w:sz w:val="20"/>
        </w:rPr>
        <w:t xml:space="preserve"> </w:t>
      </w:r>
      <w:r>
        <w:rPr>
          <w:sz w:val="20"/>
        </w:rPr>
        <w:t>r"</w:t>
      </w:r>
      <w:r>
        <w:rPr>
          <w:spacing w:val="-2"/>
          <w:sz w:val="20"/>
        </w:rPr>
        <w:t xml:space="preserve"> </w:t>
      </w:r>
      <w:r>
        <w:rPr>
          <w:sz w:val="20"/>
        </w:rPr>
        <w:t>\1</w:t>
      </w:r>
      <w:r>
        <w:rPr>
          <w:spacing w:val="-1"/>
          <w:sz w:val="20"/>
        </w:rPr>
        <w:t xml:space="preserve"> </w:t>
      </w:r>
      <w:r>
        <w:rPr>
          <w:sz w:val="20"/>
        </w:rPr>
        <w:t>",</w:t>
      </w:r>
      <w:r>
        <w:rPr>
          <w:spacing w:val="-4"/>
          <w:sz w:val="20"/>
        </w:rPr>
        <w:t xml:space="preserve"> </w:t>
      </w:r>
      <w:r>
        <w:rPr>
          <w:sz w:val="20"/>
        </w:rPr>
        <w:t>text)</w:t>
      </w:r>
    </w:p>
    <w:p w14:paraId="2CC227E5" w14:textId="77777777" w:rsidR="00177255" w:rsidRDefault="00177255">
      <w:pPr>
        <w:spacing w:before="10"/>
        <w:rPr>
          <w:sz w:val="23"/>
        </w:rPr>
      </w:pPr>
    </w:p>
    <w:p w14:paraId="2F813BA8" w14:textId="77777777" w:rsidR="00177255" w:rsidRDefault="00FE40A3">
      <w:pPr>
        <w:ind w:left="686"/>
        <w:rPr>
          <w:rFonts w:ascii="Arial"/>
          <w:b/>
          <w:sz w:val="20"/>
        </w:rPr>
      </w:pPr>
      <w:r>
        <w:rPr>
          <w:rFonts w:ascii="Arial"/>
          <w:b/>
          <w:sz w:val="20"/>
        </w:rPr>
        <w:t>#Removing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redundant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spaces</w:t>
      </w:r>
    </w:p>
    <w:p w14:paraId="0BDA701B" w14:textId="77777777" w:rsidR="00177255" w:rsidRDefault="00177255">
      <w:pPr>
        <w:rPr>
          <w:rFonts w:ascii="Arial"/>
          <w:sz w:val="20"/>
        </w:rPr>
        <w:sectPr w:rsidR="00177255">
          <w:pgSz w:w="12240" w:h="15840"/>
          <w:pgMar w:top="1360" w:right="1340" w:bottom="280" w:left="980" w:header="720" w:footer="720" w:gutter="0"/>
          <w:cols w:space="720"/>
        </w:sectPr>
      </w:pPr>
    </w:p>
    <w:p w14:paraId="560B67A4" w14:textId="77777777" w:rsidR="00177255" w:rsidRDefault="00FE40A3">
      <w:pPr>
        <w:spacing w:before="80" w:line="532" w:lineRule="auto"/>
        <w:ind w:left="686" w:right="5622"/>
        <w:rPr>
          <w:sz w:val="20"/>
        </w:rPr>
      </w:pPr>
      <w:r>
        <w:rPr>
          <w:sz w:val="20"/>
        </w:rPr>
        <w:lastRenderedPageBreak/>
        <w:t>word=</w:t>
      </w:r>
      <w:r>
        <w:rPr>
          <w:spacing w:val="2"/>
          <w:sz w:val="20"/>
        </w:rPr>
        <w:t xml:space="preserve"> </w:t>
      </w:r>
      <w:proofErr w:type="spellStart"/>
      <w:proofErr w:type="gramStart"/>
      <w:r>
        <w:rPr>
          <w:sz w:val="20"/>
        </w:rPr>
        <w:t>re.sub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r'["</w:t>
      </w:r>
      <w:r>
        <w:rPr>
          <w:spacing w:val="1"/>
          <w:sz w:val="20"/>
        </w:rPr>
        <w:t xml:space="preserve"> </w:t>
      </w:r>
      <w:r>
        <w:rPr>
          <w:sz w:val="20"/>
        </w:rPr>
        <w:t>"]+',</w:t>
      </w:r>
      <w:r>
        <w:rPr>
          <w:spacing w:val="4"/>
          <w:sz w:val="20"/>
        </w:rPr>
        <w:t xml:space="preserve"> </w:t>
      </w:r>
      <w:r>
        <w:rPr>
          <w:sz w:val="20"/>
        </w:rPr>
        <w:t>"</w:t>
      </w:r>
      <w:r>
        <w:rPr>
          <w:spacing w:val="-4"/>
          <w:sz w:val="20"/>
        </w:rPr>
        <w:t xml:space="preserve"> </w:t>
      </w:r>
      <w:r>
        <w:rPr>
          <w:sz w:val="20"/>
        </w:rPr>
        <w:t>",</w:t>
      </w:r>
      <w:r>
        <w:rPr>
          <w:spacing w:val="2"/>
          <w:sz w:val="20"/>
        </w:rPr>
        <w:t xml:space="preserve"> </w:t>
      </w:r>
      <w:r>
        <w:rPr>
          <w:sz w:val="20"/>
        </w:rPr>
        <w:t>text)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#Removing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non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alphabetic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characters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sz w:val="20"/>
        </w:rPr>
        <w:t>word=</w:t>
      </w:r>
      <w:proofErr w:type="spellStart"/>
      <w:r>
        <w:rPr>
          <w:sz w:val="20"/>
        </w:rPr>
        <w:t>re.sub</w:t>
      </w:r>
      <w:proofErr w:type="spellEnd"/>
      <w:r>
        <w:rPr>
          <w:sz w:val="20"/>
        </w:rPr>
        <w:t>(r"[^a-</w:t>
      </w:r>
      <w:proofErr w:type="spellStart"/>
      <w:r>
        <w:rPr>
          <w:sz w:val="20"/>
        </w:rPr>
        <w:t>zA</w:t>
      </w:r>
      <w:proofErr w:type="spellEnd"/>
      <w:r>
        <w:rPr>
          <w:sz w:val="20"/>
        </w:rPr>
        <w:t>-Z?.!,¿]+", " ", text)</w:t>
      </w:r>
      <w:r>
        <w:rPr>
          <w:spacing w:val="1"/>
          <w:sz w:val="20"/>
        </w:rPr>
        <w:t xml:space="preserve"> </w:t>
      </w:r>
      <w:r>
        <w:rPr>
          <w:sz w:val="20"/>
        </w:rPr>
        <w:t>word=</w:t>
      </w:r>
      <w:proofErr w:type="spellStart"/>
      <w:r>
        <w:rPr>
          <w:sz w:val="20"/>
        </w:rPr>
        <w:t>word.strip</w:t>
      </w:r>
      <w:proofErr w:type="spellEnd"/>
      <w:r>
        <w:rPr>
          <w:sz w:val="20"/>
        </w:rPr>
        <w:t>()</w:t>
      </w:r>
    </w:p>
    <w:p w14:paraId="0E93E263" w14:textId="77777777" w:rsidR="00177255" w:rsidRDefault="00FE40A3">
      <w:pPr>
        <w:spacing w:line="224" w:lineRule="exact"/>
        <w:ind w:left="686"/>
        <w:rPr>
          <w:rFonts w:ascii="Arial"/>
          <w:b/>
          <w:sz w:val="20"/>
        </w:rPr>
      </w:pPr>
      <w:r>
        <w:rPr>
          <w:rFonts w:ascii="Arial"/>
          <w:b/>
          <w:sz w:val="20"/>
        </w:rPr>
        <w:t>#Indicating the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start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end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each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sentence</w:t>
      </w:r>
    </w:p>
    <w:p w14:paraId="5A60A157" w14:textId="77777777" w:rsidR="00177255" w:rsidRDefault="00177255">
      <w:pPr>
        <w:pStyle w:val="BodyText"/>
        <w:spacing w:before="8"/>
        <w:rPr>
          <w:rFonts w:ascii="Arial"/>
          <w:sz w:val="24"/>
        </w:rPr>
      </w:pPr>
    </w:p>
    <w:p w14:paraId="481A7B58" w14:textId="77777777" w:rsidR="00177255" w:rsidRDefault="00FE40A3">
      <w:pPr>
        <w:spacing w:line="530" w:lineRule="auto"/>
        <w:ind w:left="686" w:right="6449"/>
        <w:rPr>
          <w:sz w:val="20"/>
        </w:rPr>
      </w:pPr>
      <w:r>
        <w:rPr>
          <w:sz w:val="20"/>
        </w:rPr>
        <w:t>word='&lt;start&gt;</w:t>
      </w:r>
      <w:r>
        <w:rPr>
          <w:spacing w:val="-3"/>
          <w:sz w:val="20"/>
        </w:rPr>
        <w:t xml:space="preserve"> </w:t>
      </w:r>
      <w:r>
        <w:rPr>
          <w:sz w:val="20"/>
        </w:rPr>
        <w:t>'</w:t>
      </w:r>
      <w:r>
        <w:rPr>
          <w:spacing w:val="-4"/>
          <w:sz w:val="20"/>
        </w:rPr>
        <w:t xml:space="preserve"> </w:t>
      </w:r>
      <w:r>
        <w:rPr>
          <w:sz w:val="20"/>
        </w:rPr>
        <w:t>+</w:t>
      </w:r>
      <w:r>
        <w:rPr>
          <w:spacing w:val="-2"/>
          <w:sz w:val="20"/>
        </w:rPr>
        <w:t xml:space="preserve"> </w:t>
      </w:r>
      <w:r>
        <w:rPr>
          <w:sz w:val="20"/>
        </w:rPr>
        <w:t>text</w:t>
      </w:r>
      <w:r>
        <w:rPr>
          <w:spacing w:val="-3"/>
          <w:sz w:val="20"/>
        </w:rPr>
        <w:t xml:space="preserve"> </w:t>
      </w:r>
      <w:r>
        <w:rPr>
          <w:sz w:val="20"/>
        </w:rPr>
        <w:t>+</w:t>
      </w:r>
      <w:r>
        <w:rPr>
          <w:spacing w:val="-2"/>
          <w:sz w:val="20"/>
        </w:rPr>
        <w:t xml:space="preserve"> </w:t>
      </w:r>
      <w:r>
        <w:rPr>
          <w:sz w:val="20"/>
        </w:rPr>
        <w:t>'</w:t>
      </w:r>
      <w:r>
        <w:rPr>
          <w:spacing w:val="-4"/>
          <w:sz w:val="20"/>
        </w:rPr>
        <w:t xml:space="preserve"> </w:t>
      </w:r>
      <w:r>
        <w:rPr>
          <w:sz w:val="20"/>
        </w:rPr>
        <w:t>&lt;end&gt;'</w:t>
      </w:r>
      <w:r>
        <w:rPr>
          <w:spacing w:val="-53"/>
          <w:sz w:val="20"/>
        </w:rPr>
        <w:t xml:space="preserve"> </w:t>
      </w:r>
      <w:r>
        <w:rPr>
          <w:sz w:val="20"/>
        </w:rPr>
        <w:t>return</w:t>
      </w:r>
      <w:r>
        <w:rPr>
          <w:spacing w:val="-1"/>
          <w:sz w:val="20"/>
        </w:rPr>
        <w:t xml:space="preserve"> </w:t>
      </w:r>
      <w:r>
        <w:rPr>
          <w:sz w:val="20"/>
        </w:rPr>
        <w:t>word</w:t>
      </w:r>
    </w:p>
    <w:p w14:paraId="3AFAB8A9" w14:textId="77777777" w:rsidR="00177255" w:rsidRDefault="00FE40A3">
      <w:pPr>
        <w:spacing w:line="188" w:lineRule="exact"/>
        <w:ind w:left="4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#Tokenization</w:t>
      </w:r>
    </w:p>
    <w:p w14:paraId="3F8AEF21" w14:textId="77777777" w:rsidR="00177255" w:rsidRDefault="00177255">
      <w:pPr>
        <w:pStyle w:val="BodyText"/>
        <w:rPr>
          <w:rFonts w:ascii="Arial"/>
          <w:sz w:val="25"/>
        </w:rPr>
      </w:pPr>
    </w:p>
    <w:p w14:paraId="5004A69F" w14:textId="77777777" w:rsidR="00177255" w:rsidRDefault="00FE40A3">
      <w:pPr>
        <w:spacing w:before="1"/>
        <w:ind w:left="460"/>
        <w:rPr>
          <w:sz w:val="20"/>
        </w:rPr>
      </w:pPr>
      <w:r>
        <w:rPr>
          <w:sz w:val="20"/>
        </w:rPr>
        <w:t>def</w:t>
      </w:r>
      <w:r>
        <w:rPr>
          <w:spacing w:val="1"/>
          <w:sz w:val="20"/>
        </w:rPr>
        <w:t xml:space="preserve"> </w:t>
      </w:r>
      <w:r>
        <w:rPr>
          <w:sz w:val="20"/>
        </w:rPr>
        <w:t>tokenize(lang):</w:t>
      </w:r>
    </w:p>
    <w:p w14:paraId="5D78EF3C" w14:textId="77777777" w:rsidR="00177255" w:rsidRDefault="00177255">
      <w:pPr>
        <w:spacing w:before="3"/>
        <w:rPr>
          <w:sz w:val="24"/>
        </w:rPr>
      </w:pPr>
    </w:p>
    <w:p w14:paraId="037EC9F6" w14:textId="77777777" w:rsidR="00177255" w:rsidRDefault="00FE40A3">
      <w:pPr>
        <w:spacing w:line="530" w:lineRule="auto"/>
        <w:ind w:left="791" w:right="4357" w:hanging="106"/>
        <w:rPr>
          <w:sz w:val="20"/>
        </w:rPr>
      </w:pPr>
      <w:proofErr w:type="spellStart"/>
      <w:r>
        <w:rPr>
          <w:sz w:val="20"/>
        </w:rPr>
        <w:t>lang_tokenizer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</w:rPr>
        <w:t>tf.keras</w:t>
      </w:r>
      <w:proofErr w:type="gramEnd"/>
      <w:r>
        <w:rPr>
          <w:sz w:val="20"/>
        </w:rPr>
        <w:t>.preprocessing.text.Tokenizer</w:t>
      </w:r>
      <w:proofErr w:type="spellEnd"/>
      <w:r>
        <w:rPr>
          <w:sz w:val="20"/>
        </w:rPr>
        <w:t>(</w:t>
      </w:r>
      <w:r>
        <w:rPr>
          <w:spacing w:val="-52"/>
          <w:sz w:val="20"/>
        </w:rPr>
        <w:t xml:space="preserve"> </w:t>
      </w:r>
      <w:r>
        <w:rPr>
          <w:sz w:val="20"/>
        </w:rPr>
        <w:t>filters='')</w:t>
      </w:r>
    </w:p>
    <w:p w14:paraId="32168AD4" w14:textId="77777777" w:rsidR="00177255" w:rsidRDefault="00FE40A3">
      <w:pPr>
        <w:spacing w:line="535" w:lineRule="auto"/>
        <w:ind w:left="686" w:right="5874"/>
        <w:rPr>
          <w:sz w:val="20"/>
        </w:rPr>
      </w:pPr>
      <w:r>
        <w:rPr>
          <w:rFonts w:ascii="Arial"/>
          <w:b/>
          <w:sz w:val="20"/>
        </w:rPr>
        <w:t>#</w:t>
      </w:r>
      <w:proofErr w:type="gramStart"/>
      <w:r>
        <w:rPr>
          <w:rFonts w:ascii="Arial"/>
          <w:b/>
          <w:sz w:val="20"/>
        </w:rPr>
        <w:t>build</w:t>
      </w:r>
      <w:proofErr w:type="gramEnd"/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vocabulary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on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unique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words</w:t>
      </w:r>
      <w:r>
        <w:rPr>
          <w:rFonts w:ascii="Arial"/>
          <w:b/>
          <w:spacing w:val="-52"/>
          <w:sz w:val="20"/>
        </w:rPr>
        <w:t xml:space="preserve"> </w:t>
      </w:r>
      <w:proofErr w:type="spellStart"/>
      <w:r>
        <w:rPr>
          <w:sz w:val="20"/>
        </w:rPr>
        <w:t>lang_tokenizer.fit_on_texts</w:t>
      </w:r>
      <w:proofErr w:type="spellEnd"/>
      <w:r>
        <w:rPr>
          <w:sz w:val="20"/>
        </w:rPr>
        <w:t>(lang)</w:t>
      </w:r>
      <w:r>
        <w:rPr>
          <w:spacing w:val="1"/>
          <w:sz w:val="20"/>
        </w:rPr>
        <w:t xml:space="preserve"> </w:t>
      </w:r>
      <w:r>
        <w:rPr>
          <w:sz w:val="20"/>
        </w:rPr>
        <w:t>return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lang_tokenizer</w:t>
      </w:r>
      <w:proofErr w:type="spellEnd"/>
    </w:p>
    <w:p w14:paraId="25D8C427" w14:textId="77777777" w:rsidR="00177255" w:rsidRDefault="00FE40A3">
      <w:pPr>
        <w:spacing w:line="185" w:lineRule="exact"/>
        <w:ind w:left="4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#Creating Dataset</w:t>
      </w:r>
    </w:p>
    <w:p w14:paraId="07E9DD8B" w14:textId="77777777" w:rsidR="00177255" w:rsidRDefault="00177255">
      <w:pPr>
        <w:pStyle w:val="BodyText"/>
        <w:spacing w:before="9"/>
        <w:rPr>
          <w:rFonts w:ascii="Arial"/>
          <w:sz w:val="24"/>
        </w:rPr>
      </w:pPr>
    </w:p>
    <w:p w14:paraId="31E4DB03" w14:textId="77777777" w:rsidR="00177255" w:rsidRDefault="00FE40A3">
      <w:pPr>
        <w:spacing w:line="530" w:lineRule="auto"/>
        <w:ind w:left="686" w:right="5690" w:hanging="226"/>
        <w:rPr>
          <w:sz w:val="20"/>
        </w:rPr>
      </w:pPr>
      <w:proofErr w:type="spellStart"/>
      <w:r>
        <w:rPr>
          <w:sz w:val="20"/>
        </w:rPr>
        <w:t>X_tokenizer</w:t>
      </w:r>
      <w:proofErr w:type="spellEnd"/>
      <w:r>
        <w:rPr>
          <w:sz w:val="20"/>
        </w:rPr>
        <w:t>=tokenize(X)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y_tokenizer</w:t>
      </w:r>
      <w:proofErr w:type="spellEnd"/>
      <w:r>
        <w:rPr>
          <w:sz w:val="20"/>
        </w:rPr>
        <w:t>=tokenize(y)</w:t>
      </w:r>
      <w:r>
        <w:rPr>
          <w:spacing w:val="1"/>
          <w:sz w:val="20"/>
        </w:rPr>
        <w:t xml:space="preserve"> </w:t>
      </w:r>
      <w:proofErr w:type="spellStart"/>
      <w:r>
        <w:rPr>
          <w:spacing w:val="-1"/>
          <w:sz w:val="20"/>
        </w:rPr>
        <w:t>X_tensor</w:t>
      </w:r>
      <w:proofErr w:type="spellEnd"/>
      <w:r>
        <w:rPr>
          <w:spacing w:val="-1"/>
          <w:sz w:val="20"/>
        </w:rPr>
        <w:t>=vectorization(</w:t>
      </w:r>
      <w:proofErr w:type="spellStart"/>
      <w:r>
        <w:rPr>
          <w:spacing w:val="-1"/>
          <w:sz w:val="20"/>
        </w:rPr>
        <w:t>X_</w:t>
      </w:r>
      <w:proofErr w:type="gramStart"/>
      <w:r>
        <w:rPr>
          <w:spacing w:val="-1"/>
          <w:sz w:val="20"/>
        </w:rPr>
        <w:t>tokenizer,X</w:t>
      </w:r>
      <w:proofErr w:type="spellEnd"/>
      <w:proofErr w:type="gramEnd"/>
      <w:r>
        <w:rPr>
          <w:spacing w:val="-1"/>
          <w:sz w:val="20"/>
        </w:rPr>
        <w:t>)</w:t>
      </w:r>
      <w:r>
        <w:rPr>
          <w:spacing w:val="-53"/>
          <w:sz w:val="20"/>
        </w:rPr>
        <w:t xml:space="preserve"> </w:t>
      </w:r>
      <w:proofErr w:type="spellStart"/>
      <w:r>
        <w:rPr>
          <w:sz w:val="20"/>
        </w:rPr>
        <w:t>y_tensor</w:t>
      </w:r>
      <w:proofErr w:type="spellEnd"/>
      <w:r>
        <w:rPr>
          <w:sz w:val="20"/>
        </w:rPr>
        <w:t>=vectorization(</w:t>
      </w:r>
      <w:proofErr w:type="spellStart"/>
      <w:r>
        <w:rPr>
          <w:sz w:val="20"/>
        </w:rPr>
        <w:t>y_tokenizer,y</w:t>
      </w:r>
      <w:proofErr w:type="spellEnd"/>
      <w:r>
        <w:rPr>
          <w:sz w:val="20"/>
        </w:rPr>
        <w:t>)</w:t>
      </w:r>
    </w:p>
    <w:p w14:paraId="33B2E0CD" w14:textId="77777777" w:rsidR="00177255" w:rsidRDefault="00FE40A3">
      <w:pPr>
        <w:spacing w:before="3"/>
        <w:ind w:left="686"/>
        <w:rPr>
          <w:sz w:val="20"/>
        </w:rPr>
      </w:pPr>
      <w:r>
        <w:rPr>
          <w:sz w:val="20"/>
        </w:rPr>
        <w:t>return</w:t>
      </w:r>
      <w:r>
        <w:rPr>
          <w:spacing w:val="47"/>
          <w:sz w:val="20"/>
        </w:rPr>
        <w:t xml:space="preserve"> </w:t>
      </w:r>
      <w:proofErr w:type="spellStart"/>
      <w:r>
        <w:rPr>
          <w:sz w:val="20"/>
        </w:rPr>
        <w:t>X_</w:t>
      </w:r>
      <w:proofErr w:type="gramStart"/>
      <w:r>
        <w:rPr>
          <w:sz w:val="20"/>
        </w:rPr>
        <w:t>tensor,X</w:t>
      </w:r>
      <w:proofErr w:type="gramEnd"/>
      <w:r>
        <w:rPr>
          <w:sz w:val="20"/>
        </w:rPr>
        <w:t>_tokenizer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y_tensor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y_tokenizer</w:t>
      </w:r>
      <w:proofErr w:type="spellEnd"/>
    </w:p>
    <w:p w14:paraId="7066E2B9" w14:textId="77777777" w:rsidR="00177255" w:rsidRDefault="00177255">
      <w:pPr>
        <w:spacing w:before="7"/>
        <w:rPr>
          <w:sz w:val="24"/>
        </w:rPr>
      </w:pPr>
    </w:p>
    <w:p w14:paraId="3614D3A3" w14:textId="77777777" w:rsidR="00177255" w:rsidRDefault="00FE40A3">
      <w:pPr>
        <w:spacing w:before="1"/>
        <w:ind w:left="460"/>
        <w:rPr>
          <w:sz w:val="20"/>
        </w:rPr>
      </w:pPr>
      <w:proofErr w:type="spellStart"/>
      <w:r>
        <w:rPr>
          <w:sz w:val="20"/>
        </w:rPr>
        <w:t>X_train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X_val</w:t>
      </w:r>
      <w:proofErr w:type="spellEnd"/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y_train</w:t>
      </w:r>
      <w:proofErr w:type="spellEnd"/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y_val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train_test_</w:t>
      </w:r>
      <w:proofErr w:type="gramStart"/>
      <w:r>
        <w:rPr>
          <w:sz w:val="20"/>
        </w:rPr>
        <w:t>split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X_tensor</w:t>
      </w:r>
      <w:proofErr w:type="spellEnd"/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y_tensor</w:t>
      </w:r>
      <w:proofErr w:type="spellEnd"/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test_size</w:t>
      </w:r>
      <w:proofErr w:type="spellEnd"/>
      <w:r>
        <w:rPr>
          <w:sz w:val="20"/>
        </w:rPr>
        <w:t>=0.2)</w:t>
      </w:r>
    </w:p>
    <w:p w14:paraId="5807D494" w14:textId="77777777" w:rsidR="00177255" w:rsidRDefault="00177255">
      <w:pPr>
        <w:spacing w:before="4"/>
        <w:rPr>
          <w:sz w:val="23"/>
        </w:rPr>
      </w:pPr>
    </w:p>
    <w:p w14:paraId="3F730CBB" w14:textId="77777777" w:rsidR="00177255" w:rsidRDefault="00FE40A3">
      <w:pPr>
        <w:ind w:left="4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#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length</w:t>
      </w:r>
    </w:p>
    <w:p w14:paraId="3BBC290B" w14:textId="77777777" w:rsidR="00177255" w:rsidRDefault="00177255">
      <w:pPr>
        <w:pStyle w:val="BodyText"/>
        <w:spacing w:before="2"/>
        <w:rPr>
          <w:rFonts w:ascii="Arial"/>
          <w:sz w:val="25"/>
        </w:rPr>
      </w:pPr>
    </w:p>
    <w:p w14:paraId="3C7F4CEF" w14:textId="77777777" w:rsidR="00177255" w:rsidRDefault="00FE40A3">
      <w:pPr>
        <w:ind w:left="460"/>
        <w:rPr>
          <w:sz w:val="20"/>
        </w:rPr>
      </w:pPr>
      <w:r>
        <w:rPr>
          <w:sz w:val="20"/>
        </w:rPr>
        <w:t>print(</w:t>
      </w:r>
      <w:proofErr w:type="spellStart"/>
      <w:r>
        <w:rPr>
          <w:sz w:val="20"/>
        </w:rPr>
        <w:t>len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X_train</w:t>
      </w:r>
      <w:proofErr w:type="spellEnd"/>
      <w:r>
        <w:rPr>
          <w:sz w:val="20"/>
        </w:rPr>
        <w:t>),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len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y_train</w:t>
      </w:r>
      <w:proofErr w:type="spellEnd"/>
      <w:r>
        <w:rPr>
          <w:sz w:val="20"/>
        </w:rPr>
        <w:t>),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len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X_val</w:t>
      </w:r>
      <w:proofErr w:type="spellEnd"/>
      <w:r>
        <w:rPr>
          <w:sz w:val="20"/>
        </w:rPr>
        <w:t>),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len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y_val</w:t>
      </w:r>
      <w:proofErr w:type="spellEnd"/>
      <w:r>
        <w:rPr>
          <w:sz w:val="20"/>
        </w:rPr>
        <w:t>))</w:t>
      </w:r>
    </w:p>
    <w:p w14:paraId="7AB740AA" w14:textId="77777777" w:rsidR="00177255" w:rsidRDefault="00177255"/>
    <w:p w14:paraId="6338C3C6" w14:textId="77777777" w:rsidR="00177255" w:rsidRDefault="00177255"/>
    <w:p w14:paraId="13BB7340" w14:textId="77777777" w:rsidR="00177255" w:rsidRDefault="00177255">
      <w:pPr>
        <w:spacing w:before="11"/>
        <w:rPr>
          <w:sz w:val="24"/>
        </w:rPr>
      </w:pPr>
    </w:p>
    <w:p w14:paraId="19411C71" w14:textId="77777777" w:rsidR="00177255" w:rsidRDefault="00FE40A3">
      <w:pPr>
        <w:ind w:left="460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OUTPUT:</w:t>
      </w:r>
    </w:p>
    <w:p w14:paraId="71ECEBBF" w14:textId="77777777" w:rsidR="00177255" w:rsidRDefault="00177255">
      <w:pPr>
        <w:pStyle w:val="BodyText"/>
        <w:spacing w:before="9"/>
        <w:rPr>
          <w:rFonts w:ascii="Arial"/>
          <w:sz w:val="12"/>
        </w:rPr>
      </w:pPr>
    </w:p>
    <w:p w14:paraId="291CF048" w14:textId="77777777" w:rsidR="00177255" w:rsidRDefault="00FE40A3">
      <w:pPr>
        <w:spacing w:before="95"/>
        <w:ind w:left="4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Dataset:</w:t>
      </w:r>
    </w:p>
    <w:p w14:paraId="563AB13A" w14:textId="77777777" w:rsidR="00177255" w:rsidRDefault="00177255">
      <w:pPr>
        <w:rPr>
          <w:rFonts w:ascii="Arial"/>
          <w:sz w:val="20"/>
        </w:rPr>
        <w:sectPr w:rsidR="00177255">
          <w:pgSz w:w="12240" w:h="15840"/>
          <w:pgMar w:top="1360" w:right="1340" w:bottom="280" w:left="980" w:header="720" w:footer="720" w:gutter="0"/>
          <w:cols w:space="720"/>
        </w:sectPr>
      </w:pPr>
    </w:p>
    <w:p w14:paraId="24ADEB51" w14:textId="77777777" w:rsidR="00177255" w:rsidRDefault="00FE40A3">
      <w:pPr>
        <w:spacing w:before="39"/>
        <w:ind w:left="460" w:right="254"/>
        <w:rPr>
          <w:rFonts w:ascii="Consolas"/>
          <w:b/>
          <w:sz w:val="21"/>
        </w:rPr>
      </w:pPr>
      <w:r>
        <w:rPr>
          <w:rFonts w:ascii="Consolas"/>
          <w:b/>
          <w:sz w:val="21"/>
        </w:rPr>
        <w:lastRenderedPageBreak/>
        <w:t>[['hi, how are you doing?', "</w:t>
      </w:r>
      <w:proofErr w:type="spellStart"/>
      <w:r>
        <w:rPr>
          <w:rFonts w:ascii="Consolas"/>
          <w:b/>
          <w:sz w:val="21"/>
        </w:rPr>
        <w:t>i'm</w:t>
      </w:r>
      <w:proofErr w:type="spellEnd"/>
      <w:r>
        <w:rPr>
          <w:rFonts w:ascii="Consolas"/>
          <w:b/>
          <w:sz w:val="21"/>
        </w:rPr>
        <w:t xml:space="preserve"> fine. how about yourself?"], ["</w:t>
      </w:r>
      <w:proofErr w:type="spellStart"/>
      <w:r>
        <w:rPr>
          <w:rFonts w:ascii="Consolas"/>
          <w:b/>
          <w:sz w:val="21"/>
        </w:rPr>
        <w:t>i'm</w:t>
      </w:r>
      <w:proofErr w:type="spellEnd"/>
      <w:r>
        <w:rPr>
          <w:rFonts w:ascii="Consolas"/>
          <w:b/>
          <w:sz w:val="21"/>
        </w:rPr>
        <w:t xml:space="preserve"> fine. how</w:t>
      </w:r>
      <w:r>
        <w:rPr>
          <w:rFonts w:ascii="Consolas"/>
          <w:b/>
          <w:spacing w:val="1"/>
          <w:sz w:val="21"/>
        </w:rPr>
        <w:t xml:space="preserve"> </w:t>
      </w:r>
      <w:r>
        <w:rPr>
          <w:rFonts w:ascii="Consolas"/>
          <w:b/>
          <w:sz w:val="21"/>
        </w:rPr>
        <w:t>about yourself?", "</w:t>
      </w:r>
      <w:proofErr w:type="spellStart"/>
      <w:r>
        <w:rPr>
          <w:rFonts w:ascii="Consolas"/>
          <w:b/>
          <w:sz w:val="21"/>
        </w:rPr>
        <w:t>i'm</w:t>
      </w:r>
      <w:proofErr w:type="spellEnd"/>
      <w:r>
        <w:rPr>
          <w:rFonts w:ascii="Consolas"/>
          <w:b/>
          <w:sz w:val="21"/>
        </w:rPr>
        <w:t xml:space="preserve"> pretty good. thanks for asking."], ["</w:t>
      </w:r>
      <w:proofErr w:type="spellStart"/>
      <w:r>
        <w:rPr>
          <w:rFonts w:ascii="Consolas"/>
          <w:b/>
          <w:sz w:val="21"/>
        </w:rPr>
        <w:t>i'm</w:t>
      </w:r>
      <w:proofErr w:type="spellEnd"/>
      <w:r>
        <w:rPr>
          <w:rFonts w:ascii="Consolas"/>
          <w:b/>
          <w:sz w:val="21"/>
        </w:rPr>
        <w:t xml:space="preserve"> pretty good.</w:t>
      </w:r>
      <w:r>
        <w:rPr>
          <w:rFonts w:ascii="Consolas"/>
          <w:b/>
          <w:spacing w:val="1"/>
          <w:sz w:val="21"/>
        </w:rPr>
        <w:t xml:space="preserve"> </w:t>
      </w:r>
      <w:r>
        <w:rPr>
          <w:rFonts w:ascii="Consolas"/>
          <w:b/>
          <w:sz w:val="21"/>
        </w:rPr>
        <w:t>thanks</w:t>
      </w:r>
      <w:r>
        <w:rPr>
          <w:rFonts w:ascii="Consolas"/>
          <w:b/>
          <w:spacing w:val="-4"/>
          <w:sz w:val="21"/>
        </w:rPr>
        <w:t xml:space="preserve"> </w:t>
      </w:r>
      <w:r>
        <w:rPr>
          <w:rFonts w:ascii="Consolas"/>
          <w:b/>
          <w:sz w:val="21"/>
        </w:rPr>
        <w:t>for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asking.",</w:t>
      </w:r>
      <w:r>
        <w:rPr>
          <w:rFonts w:ascii="Consolas"/>
          <w:b/>
          <w:spacing w:val="-4"/>
          <w:sz w:val="21"/>
        </w:rPr>
        <w:t xml:space="preserve"> </w:t>
      </w:r>
      <w:r>
        <w:rPr>
          <w:rFonts w:ascii="Consolas"/>
          <w:b/>
          <w:sz w:val="21"/>
        </w:rPr>
        <w:t>'no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problem.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so</w:t>
      </w:r>
      <w:r>
        <w:rPr>
          <w:rFonts w:ascii="Consolas"/>
          <w:b/>
          <w:spacing w:val="-4"/>
          <w:sz w:val="21"/>
        </w:rPr>
        <w:t xml:space="preserve"> </w:t>
      </w:r>
      <w:r>
        <w:rPr>
          <w:rFonts w:ascii="Consolas"/>
          <w:b/>
          <w:sz w:val="21"/>
        </w:rPr>
        <w:t>how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have</w:t>
      </w:r>
      <w:r>
        <w:rPr>
          <w:rFonts w:ascii="Consolas"/>
          <w:b/>
          <w:spacing w:val="-4"/>
          <w:sz w:val="21"/>
        </w:rPr>
        <w:t xml:space="preserve"> </w:t>
      </w:r>
      <w:r>
        <w:rPr>
          <w:rFonts w:ascii="Consolas"/>
          <w:b/>
          <w:sz w:val="21"/>
        </w:rPr>
        <w:t>you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been?'],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['no</w:t>
      </w:r>
      <w:r>
        <w:rPr>
          <w:rFonts w:ascii="Consolas"/>
          <w:b/>
          <w:spacing w:val="-4"/>
          <w:sz w:val="21"/>
        </w:rPr>
        <w:t xml:space="preserve"> </w:t>
      </w:r>
      <w:r>
        <w:rPr>
          <w:rFonts w:ascii="Consolas"/>
          <w:b/>
          <w:sz w:val="21"/>
        </w:rPr>
        <w:t>problem.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so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how</w:t>
      </w:r>
      <w:r>
        <w:rPr>
          <w:rFonts w:ascii="Consolas"/>
          <w:b/>
          <w:spacing w:val="-113"/>
          <w:sz w:val="21"/>
        </w:rPr>
        <w:t xml:space="preserve"> </w:t>
      </w:r>
      <w:r>
        <w:rPr>
          <w:rFonts w:ascii="Consolas"/>
          <w:b/>
          <w:sz w:val="21"/>
        </w:rPr>
        <w:t>have you been?', "</w:t>
      </w:r>
      <w:proofErr w:type="spellStart"/>
      <w:r>
        <w:rPr>
          <w:rFonts w:ascii="Consolas"/>
          <w:b/>
          <w:sz w:val="21"/>
        </w:rPr>
        <w:t>i've</w:t>
      </w:r>
      <w:proofErr w:type="spellEnd"/>
      <w:r>
        <w:rPr>
          <w:rFonts w:ascii="Consolas"/>
          <w:b/>
          <w:sz w:val="21"/>
        </w:rPr>
        <w:t xml:space="preserve"> been great. what about you?"], ["</w:t>
      </w:r>
      <w:proofErr w:type="spellStart"/>
      <w:r>
        <w:rPr>
          <w:rFonts w:ascii="Consolas"/>
          <w:b/>
          <w:sz w:val="21"/>
        </w:rPr>
        <w:t>i've</w:t>
      </w:r>
      <w:proofErr w:type="spellEnd"/>
      <w:r>
        <w:rPr>
          <w:rFonts w:ascii="Consolas"/>
          <w:b/>
          <w:sz w:val="21"/>
        </w:rPr>
        <w:t xml:space="preserve"> been great. what</w:t>
      </w:r>
      <w:r>
        <w:rPr>
          <w:rFonts w:ascii="Consolas"/>
          <w:b/>
          <w:spacing w:val="1"/>
          <w:sz w:val="21"/>
        </w:rPr>
        <w:t xml:space="preserve"> </w:t>
      </w:r>
      <w:r>
        <w:rPr>
          <w:rFonts w:ascii="Consolas"/>
          <w:b/>
          <w:sz w:val="21"/>
        </w:rPr>
        <w:t>about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you?",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"</w:t>
      </w:r>
      <w:proofErr w:type="spellStart"/>
      <w:r>
        <w:rPr>
          <w:rFonts w:ascii="Consolas"/>
          <w:b/>
          <w:sz w:val="21"/>
        </w:rPr>
        <w:t>i've</w:t>
      </w:r>
      <w:proofErr w:type="spellEnd"/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been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good.</w:t>
      </w:r>
      <w:r>
        <w:rPr>
          <w:rFonts w:ascii="Consolas"/>
          <w:b/>
          <w:spacing w:val="3"/>
          <w:sz w:val="21"/>
        </w:rPr>
        <w:t xml:space="preserve"> </w:t>
      </w:r>
      <w:proofErr w:type="spellStart"/>
      <w:r>
        <w:rPr>
          <w:rFonts w:ascii="Consolas"/>
          <w:b/>
          <w:sz w:val="21"/>
        </w:rPr>
        <w:t>i'm</w:t>
      </w:r>
      <w:proofErr w:type="spellEnd"/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in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school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right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now."]]</w:t>
      </w:r>
    </w:p>
    <w:p w14:paraId="3F2955D2" w14:textId="77777777" w:rsidR="00177255" w:rsidRDefault="00177255">
      <w:pPr>
        <w:pStyle w:val="BodyText"/>
        <w:spacing w:before="10"/>
        <w:rPr>
          <w:rFonts w:ascii="Consolas"/>
          <w:sz w:val="20"/>
        </w:rPr>
      </w:pPr>
    </w:p>
    <w:p w14:paraId="2FCE3980" w14:textId="77777777" w:rsidR="00177255" w:rsidRDefault="00FE40A3">
      <w:pPr>
        <w:ind w:left="460"/>
        <w:rPr>
          <w:rFonts w:ascii="Consolas"/>
          <w:b/>
          <w:sz w:val="21"/>
        </w:rPr>
      </w:pPr>
      <w:proofErr w:type="spellStart"/>
      <w:r>
        <w:rPr>
          <w:rFonts w:ascii="Consolas"/>
          <w:b/>
          <w:sz w:val="21"/>
        </w:rPr>
        <w:t>Preporcessing</w:t>
      </w:r>
      <w:proofErr w:type="spellEnd"/>
      <w:r>
        <w:rPr>
          <w:rFonts w:ascii="Consolas"/>
          <w:b/>
          <w:sz w:val="21"/>
        </w:rPr>
        <w:t>:</w:t>
      </w:r>
    </w:p>
    <w:p w14:paraId="15809FAC" w14:textId="77777777" w:rsidR="00177255" w:rsidRDefault="00FE40A3">
      <w:pPr>
        <w:spacing w:before="4" w:line="245" w:lineRule="exact"/>
        <w:ind w:left="460"/>
        <w:rPr>
          <w:rFonts w:ascii="Consolas"/>
          <w:b/>
          <w:sz w:val="21"/>
        </w:rPr>
      </w:pPr>
      <w:r>
        <w:rPr>
          <w:rFonts w:ascii="Consolas"/>
          <w:b/>
          <w:sz w:val="21"/>
        </w:rPr>
        <w:t>&lt;start&gt;</w:t>
      </w:r>
      <w:r>
        <w:rPr>
          <w:rFonts w:ascii="Consolas"/>
          <w:b/>
          <w:spacing w:val="-2"/>
          <w:sz w:val="21"/>
        </w:rPr>
        <w:t xml:space="preserve"> </w:t>
      </w:r>
      <w:proofErr w:type="gramStart"/>
      <w:r>
        <w:rPr>
          <w:rFonts w:ascii="Consolas"/>
          <w:b/>
          <w:sz w:val="21"/>
        </w:rPr>
        <w:t>hi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,</w:t>
      </w:r>
      <w:proofErr w:type="gramEnd"/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how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are</w:t>
      </w:r>
      <w:r>
        <w:rPr>
          <w:rFonts w:ascii="Consolas"/>
          <w:b/>
          <w:spacing w:val="-1"/>
          <w:sz w:val="21"/>
        </w:rPr>
        <w:t xml:space="preserve"> </w:t>
      </w:r>
      <w:r>
        <w:rPr>
          <w:rFonts w:ascii="Consolas"/>
          <w:b/>
          <w:sz w:val="21"/>
        </w:rPr>
        <w:t>you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doing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?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&lt;end&gt;</w:t>
      </w:r>
    </w:p>
    <w:p w14:paraId="027A377F" w14:textId="77777777" w:rsidR="00177255" w:rsidRDefault="00FE40A3">
      <w:pPr>
        <w:spacing w:line="245" w:lineRule="exact"/>
        <w:ind w:left="460"/>
        <w:rPr>
          <w:rFonts w:ascii="Consolas"/>
          <w:b/>
          <w:sz w:val="21"/>
        </w:rPr>
      </w:pPr>
      <w:r>
        <w:rPr>
          <w:rFonts w:ascii="Consolas"/>
          <w:b/>
          <w:sz w:val="21"/>
        </w:rPr>
        <w:t>&lt;start&gt;</w:t>
      </w:r>
      <w:r>
        <w:rPr>
          <w:rFonts w:ascii="Consolas"/>
          <w:b/>
          <w:spacing w:val="-4"/>
          <w:sz w:val="21"/>
        </w:rPr>
        <w:t xml:space="preserve"> </w:t>
      </w:r>
      <w:r>
        <w:rPr>
          <w:rFonts w:ascii="Consolas"/>
          <w:b/>
          <w:sz w:val="21"/>
        </w:rPr>
        <w:t>i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m</w:t>
      </w:r>
      <w:r>
        <w:rPr>
          <w:rFonts w:ascii="Consolas"/>
          <w:b/>
          <w:spacing w:val="-3"/>
          <w:sz w:val="21"/>
        </w:rPr>
        <w:t xml:space="preserve"> </w:t>
      </w:r>
      <w:proofErr w:type="gramStart"/>
      <w:r>
        <w:rPr>
          <w:rFonts w:ascii="Consolas"/>
          <w:b/>
          <w:sz w:val="21"/>
        </w:rPr>
        <w:t>fine</w:t>
      </w:r>
      <w:r>
        <w:rPr>
          <w:rFonts w:ascii="Consolas"/>
          <w:b/>
          <w:spacing w:val="-4"/>
          <w:sz w:val="21"/>
        </w:rPr>
        <w:t xml:space="preserve"> </w:t>
      </w:r>
      <w:r>
        <w:rPr>
          <w:rFonts w:ascii="Consolas"/>
          <w:b/>
          <w:sz w:val="21"/>
        </w:rPr>
        <w:t>.</w:t>
      </w:r>
      <w:proofErr w:type="gramEnd"/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how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about</w:t>
      </w:r>
      <w:r>
        <w:rPr>
          <w:rFonts w:ascii="Consolas"/>
          <w:b/>
          <w:spacing w:val="2"/>
          <w:sz w:val="21"/>
        </w:rPr>
        <w:t xml:space="preserve"> </w:t>
      </w:r>
      <w:proofErr w:type="gramStart"/>
      <w:r>
        <w:rPr>
          <w:rFonts w:ascii="Consolas"/>
          <w:b/>
          <w:sz w:val="21"/>
        </w:rPr>
        <w:t>yourself</w:t>
      </w:r>
      <w:r>
        <w:rPr>
          <w:rFonts w:ascii="Consolas"/>
          <w:b/>
          <w:spacing w:val="-4"/>
          <w:sz w:val="21"/>
        </w:rPr>
        <w:t xml:space="preserve"> </w:t>
      </w:r>
      <w:r>
        <w:rPr>
          <w:rFonts w:ascii="Consolas"/>
          <w:b/>
          <w:sz w:val="21"/>
        </w:rPr>
        <w:t>?</w:t>
      </w:r>
      <w:proofErr w:type="gramEnd"/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&lt;end&gt;</w:t>
      </w:r>
    </w:p>
    <w:p w14:paraId="25AFA47B" w14:textId="77777777" w:rsidR="00177255" w:rsidRDefault="00177255">
      <w:pPr>
        <w:pStyle w:val="BodyText"/>
        <w:rPr>
          <w:rFonts w:ascii="Consolas"/>
          <w:sz w:val="20"/>
        </w:rPr>
      </w:pPr>
    </w:p>
    <w:p w14:paraId="5E45D601" w14:textId="77777777" w:rsidR="00177255" w:rsidRDefault="00177255">
      <w:pPr>
        <w:pStyle w:val="BodyText"/>
        <w:spacing w:before="11"/>
        <w:rPr>
          <w:rFonts w:ascii="Consolas"/>
        </w:rPr>
      </w:pPr>
    </w:p>
    <w:p w14:paraId="382FD49B" w14:textId="77777777" w:rsidR="00177255" w:rsidRDefault="00FE40A3">
      <w:pPr>
        <w:pStyle w:val="Heading2"/>
        <w:numPr>
          <w:ilvl w:val="0"/>
          <w:numId w:val="2"/>
        </w:numPr>
        <w:tabs>
          <w:tab w:val="left" w:pos="770"/>
        </w:tabs>
        <w:ind w:hanging="310"/>
        <w:rPr>
          <w:sz w:val="38"/>
          <w:u w:val="none"/>
        </w:rPr>
      </w:pPr>
      <w:r>
        <w:rPr>
          <w:u w:val="thick"/>
        </w:rPr>
        <w:t>Responses:</w:t>
      </w:r>
    </w:p>
    <w:p w14:paraId="1DFC1BE5" w14:textId="77777777" w:rsidR="00177255" w:rsidRDefault="00177255">
      <w:pPr>
        <w:pStyle w:val="BodyText"/>
        <w:rPr>
          <w:sz w:val="20"/>
        </w:rPr>
      </w:pPr>
    </w:p>
    <w:p w14:paraId="6BC6F502" w14:textId="77777777" w:rsidR="00177255" w:rsidRDefault="00177255">
      <w:pPr>
        <w:pStyle w:val="BodyText"/>
        <w:spacing w:before="1"/>
        <w:rPr>
          <w:sz w:val="20"/>
        </w:rPr>
      </w:pPr>
    </w:p>
    <w:p w14:paraId="4AB23F3E" w14:textId="77777777" w:rsidR="00177255" w:rsidRDefault="00FE40A3">
      <w:pPr>
        <w:pStyle w:val="ListParagraph"/>
        <w:numPr>
          <w:ilvl w:val="1"/>
          <w:numId w:val="2"/>
        </w:numPr>
        <w:tabs>
          <w:tab w:val="left" w:pos="1181"/>
        </w:tabs>
        <w:ind w:right="463"/>
        <w:rPr>
          <w:b/>
        </w:rPr>
      </w:pPr>
      <w:r>
        <w:rPr>
          <w:b/>
        </w:rPr>
        <w:t>Plan</w:t>
      </w:r>
      <w:r>
        <w:rPr>
          <w:b/>
          <w:spacing w:val="-2"/>
        </w:rPr>
        <w:t xml:space="preserve"> </w:t>
      </w:r>
      <w:r>
        <w:rPr>
          <w:b/>
        </w:rPr>
        <w:t>responses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chatbot,</w:t>
      </w:r>
      <w:r>
        <w:rPr>
          <w:b/>
          <w:spacing w:val="-3"/>
        </w:rPr>
        <w:t xml:space="preserve"> </w:t>
      </w:r>
      <w:r>
        <w:rPr>
          <w:b/>
        </w:rPr>
        <w:t>including:</w:t>
      </w:r>
      <w:r>
        <w:rPr>
          <w:b/>
          <w:spacing w:val="6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Accurate</w:t>
      </w:r>
      <w:r>
        <w:rPr>
          <w:b/>
          <w:spacing w:val="-7"/>
        </w:rPr>
        <w:t xml:space="preserve"> </w:t>
      </w:r>
      <w:r>
        <w:rPr>
          <w:b/>
        </w:rPr>
        <w:t>answers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diabetes-related</w:t>
      </w:r>
      <w:r>
        <w:rPr>
          <w:b/>
          <w:spacing w:val="-3"/>
        </w:rPr>
        <w:t xml:space="preserve"> </w:t>
      </w:r>
      <w:r>
        <w:rPr>
          <w:b/>
        </w:rPr>
        <w:t>queries.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47"/>
        </w:rPr>
        <w:t xml:space="preserve"> </w:t>
      </w:r>
      <w:r>
        <w:rPr>
          <w:b/>
        </w:rPr>
        <w:t>Suggestions</w:t>
      </w:r>
      <w:r>
        <w:rPr>
          <w:b/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lifestyle</w:t>
      </w:r>
      <w:r>
        <w:rPr>
          <w:b/>
          <w:spacing w:val="-4"/>
        </w:rPr>
        <w:t xml:space="preserve"> </w:t>
      </w:r>
      <w:r>
        <w:rPr>
          <w:b/>
        </w:rPr>
        <w:t>changes.</w:t>
      </w:r>
      <w:r>
        <w:rPr>
          <w:b/>
          <w:spacing w:val="2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Assistance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accessing</w:t>
      </w:r>
      <w:r>
        <w:rPr>
          <w:b/>
          <w:spacing w:val="-2"/>
        </w:rPr>
        <w:t xml:space="preserve"> </w:t>
      </w:r>
      <w:r>
        <w:rPr>
          <w:b/>
        </w:rPr>
        <w:t>medical</w:t>
      </w:r>
      <w:r>
        <w:rPr>
          <w:b/>
          <w:spacing w:val="-4"/>
        </w:rPr>
        <w:t xml:space="preserve"> </w:t>
      </w:r>
      <w:r>
        <w:rPr>
          <w:b/>
        </w:rPr>
        <w:t>resources.</w:t>
      </w:r>
    </w:p>
    <w:p w14:paraId="33310E8F" w14:textId="77777777" w:rsidR="00177255" w:rsidRDefault="00177255">
      <w:pPr>
        <w:pStyle w:val="BodyText"/>
      </w:pPr>
    </w:p>
    <w:p w14:paraId="7C08400A" w14:textId="77777777" w:rsidR="00177255" w:rsidRDefault="00177255">
      <w:pPr>
        <w:pStyle w:val="BodyText"/>
        <w:spacing w:before="4"/>
        <w:rPr>
          <w:sz w:val="20"/>
        </w:rPr>
      </w:pPr>
    </w:p>
    <w:p w14:paraId="638DB365" w14:textId="77777777" w:rsidR="00177255" w:rsidRDefault="00FE40A3">
      <w:pPr>
        <w:pStyle w:val="Heading2"/>
        <w:numPr>
          <w:ilvl w:val="0"/>
          <w:numId w:val="2"/>
        </w:numPr>
        <w:tabs>
          <w:tab w:val="left" w:pos="770"/>
        </w:tabs>
        <w:ind w:hanging="310"/>
        <w:rPr>
          <w:sz w:val="38"/>
          <w:u w:val="none"/>
        </w:rPr>
      </w:pPr>
      <w:r>
        <w:rPr>
          <w:u w:val="thick"/>
        </w:rPr>
        <w:t>Integration:</w:t>
      </w:r>
    </w:p>
    <w:p w14:paraId="4E281BF5" w14:textId="77777777" w:rsidR="00177255" w:rsidRDefault="00FE40A3">
      <w:pPr>
        <w:pStyle w:val="ListParagraph"/>
        <w:numPr>
          <w:ilvl w:val="1"/>
          <w:numId w:val="2"/>
        </w:numPr>
        <w:tabs>
          <w:tab w:val="left" w:pos="1181"/>
        </w:tabs>
        <w:ind w:right="418"/>
        <w:rPr>
          <w:b/>
        </w:rPr>
      </w:pPr>
      <w:r>
        <w:rPr>
          <w:b/>
        </w:rPr>
        <w:t>Decide</w:t>
      </w:r>
      <w:r>
        <w:rPr>
          <w:b/>
          <w:spacing w:val="-3"/>
        </w:rPr>
        <w:t xml:space="preserve"> </w:t>
      </w:r>
      <w:r>
        <w:rPr>
          <w:b/>
        </w:rPr>
        <w:t>how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chatbot</w:t>
      </w:r>
      <w:r>
        <w:rPr>
          <w:b/>
          <w:spacing w:val="1"/>
        </w:rPr>
        <w:t xml:space="preserve"> </w:t>
      </w:r>
      <w:r>
        <w:rPr>
          <w:b/>
        </w:rPr>
        <w:t>will</w:t>
      </w:r>
      <w:r>
        <w:rPr>
          <w:b/>
          <w:spacing w:val="-4"/>
        </w:rPr>
        <w:t xml:space="preserve"> </w:t>
      </w:r>
      <w:r>
        <w:rPr>
          <w:b/>
        </w:rPr>
        <w:t>be</w:t>
      </w:r>
      <w:r>
        <w:rPr>
          <w:b/>
          <w:spacing w:val="-3"/>
        </w:rPr>
        <w:t xml:space="preserve"> </w:t>
      </w:r>
      <w:r>
        <w:rPr>
          <w:b/>
        </w:rPr>
        <w:t>integrated</w:t>
      </w:r>
      <w:r>
        <w:rPr>
          <w:b/>
          <w:spacing w:val="-1"/>
        </w:rPr>
        <w:t xml:space="preserve"> </w:t>
      </w:r>
      <w:r>
        <w:rPr>
          <w:b/>
        </w:rPr>
        <w:t>with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website</w:t>
      </w:r>
      <w:r>
        <w:rPr>
          <w:b/>
          <w:spacing w:val="-3"/>
        </w:rPr>
        <w:t xml:space="preserve"> </w:t>
      </w:r>
      <w:r>
        <w:rPr>
          <w:b/>
        </w:rPr>
        <w:t>or</w:t>
      </w:r>
      <w:r>
        <w:rPr>
          <w:b/>
          <w:spacing w:val="-4"/>
        </w:rPr>
        <w:t xml:space="preserve"> </w:t>
      </w:r>
      <w:r>
        <w:rPr>
          <w:b/>
        </w:rPr>
        <w:t>app,</w:t>
      </w:r>
      <w:r>
        <w:rPr>
          <w:b/>
          <w:spacing w:val="-2"/>
        </w:rPr>
        <w:t xml:space="preserve"> </w:t>
      </w:r>
      <w:r>
        <w:rPr>
          <w:b/>
        </w:rPr>
        <w:t>ensuring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smooth</w:t>
      </w:r>
      <w:r>
        <w:rPr>
          <w:b/>
          <w:spacing w:val="-1"/>
        </w:rPr>
        <w:t xml:space="preserve"> </w:t>
      </w:r>
      <w:r>
        <w:rPr>
          <w:b/>
        </w:rPr>
        <w:t>user</w:t>
      </w:r>
      <w:r>
        <w:rPr>
          <w:b/>
          <w:spacing w:val="-47"/>
        </w:rPr>
        <w:t xml:space="preserve"> </w:t>
      </w:r>
      <w:r>
        <w:rPr>
          <w:b/>
        </w:rPr>
        <w:t>experience.</w:t>
      </w:r>
    </w:p>
    <w:p w14:paraId="73C55FEA" w14:textId="77777777" w:rsidR="00177255" w:rsidRDefault="00177255">
      <w:pPr>
        <w:pStyle w:val="BodyText"/>
        <w:spacing w:before="2"/>
      </w:pPr>
    </w:p>
    <w:p w14:paraId="75FD9302" w14:textId="77777777" w:rsidR="00177255" w:rsidRDefault="00FE40A3">
      <w:pPr>
        <w:pStyle w:val="Heading2"/>
        <w:numPr>
          <w:ilvl w:val="0"/>
          <w:numId w:val="2"/>
        </w:numPr>
        <w:tabs>
          <w:tab w:val="left" w:pos="816"/>
        </w:tabs>
        <w:ind w:left="815" w:hanging="356"/>
        <w:rPr>
          <w:u w:val="none"/>
        </w:rPr>
      </w:pPr>
      <w:r>
        <w:rPr>
          <w:u w:val="thick"/>
        </w:rPr>
        <w:t>Testing</w:t>
      </w:r>
      <w:r>
        <w:rPr>
          <w:spacing w:val="-6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Improvement:</w:t>
      </w:r>
    </w:p>
    <w:p w14:paraId="1BFDAF70" w14:textId="77777777" w:rsidR="00177255" w:rsidRDefault="00FE40A3">
      <w:pPr>
        <w:pStyle w:val="ListParagraph"/>
        <w:numPr>
          <w:ilvl w:val="1"/>
          <w:numId w:val="2"/>
        </w:numPr>
        <w:tabs>
          <w:tab w:val="left" w:pos="1181"/>
        </w:tabs>
        <w:ind w:right="578"/>
        <w:rPr>
          <w:b/>
        </w:rPr>
      </w:pPr>
      <w:r>
        <w:rPr>
          <w:b/>
        </w:rPr>
        <w:t>Continuously</w:t>
      </w:r>
      <w:r>
        <w:rPr>
          <w:b/>
          <w:spacing w:val="-3"/>
        </w:rPr>
        <w:t xml:space="preserve"> </w:t>
      </w: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chatbot’s</w:t>
      </w:r>
      <w:r>
        <w:rPr>
          <w:b/>
          <w:spacing w:val="-5"/>
        </w:rPr>
        <w:t xml:space="preserve"> </w:t>
      </w:r>
      <w:r>
        <w:rPr>
          <w:b/>
        </w:rPr>
        <w:t>performance</w:t>
      </w:r>
      <w:r>
        <w:rPr>
          <w:b/>
          <w:spacing w:val="-4"/>
        </w:rPr>
        <w:t xml:space="preserve"> </w:t>
      </w:r>
      <w:r>
        <w:rPr>
          <w:b/>
        </w:rPr>
        <w:t>through</w:t>
      </w:r>
      <w:r>
        <w:rPr>
          <w:b/>
          <w:spacing w:val="-7"/>
        </w:rPr>
        <w:t xml:space="preserve"> </w:t>
      </w:r>
      <w:r>
        <w:rPr>
          <w:b/>
        </w:rPr>
        <w:t>real</w:t>
      </w:r>
      <w:r>
        <w:rPr>
          <w:b/>
          <w:spacing w:val="-4"/>
        </w:rPr>
        <w:t xml:space="preserve"> </w:t>
      </w:r>
      <w:r>
        <w:rPr>
          <w:b/>
        </w:rPr>
        <w:t>user interactions.</w:t>
      </w:r>
      <w:r>
        <w:rPr>
          <w:b/>
          <w:spacing w:val="5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Gather</w:t>
      </w:r>
      <w:r>
        <w:rPr>
          <w:b/>
          <w:spacing w:val="-5"/>
        </w:rPr>
        <w:t xml:space="preserve"> </w:t>
      </w:r>
      <w:r>
        <w:rPr>
          <w:b/>
        </w:rPr>
        <w:t>user</w:t>
      </w:r>
      <w:r>
        <w:rPr>
          <w:b/>
          <w:spacing w:val="-47"/>
        </w:rPr>
        <w:t xml:space="preserve"> </w:t>
      </w:r>
      <w:r>
        <w:rPr>
          <w:b/>
        </w:rPr>
        <w:t>feedback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data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refine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chatbot’s</w:t>
      </w:r>
      <w:r>
        <w:rPr>
          <w:b/>
          <w:spacing w:val="-3"/>
        </w:rPr>
        <w:t xml:space="preserve"> </w:t>
      </w:r>
      <w:r>
        <w:rPr>
          <w:b/>
        </w:rPr>
        <w:t>responses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7"/>
        </w:rPr>
        <w:t xml:space="preserve"> </w:t>
      </w:r>
      <w:r>
        <w:rPr>
          <w:b/>
        </w:rPr>
        <w:t>capabilities.</w:t>
      </w:r>
    </w:p>
    <w:p w14:paraId="6E400AF7" w14:textId="77777777" w:rsidR="00177255" w:rsidRDefault="00177255">
      <w:pPr>
        <w:pStyle w:val="BodyText"/>
        <w:spacing w:before="11"/>
        <w:rPr>
          <w:sz w:val="20"/>
        </w:rPr>
      </w:pPr>
    </w:p>
    <w:p w14:paraId="29F1972C" w14:textId="77777777" w:rsidR="00177255" w:rsidRDefault="00FE40A3">
      <w:pPr>
        <w:pStyle w:val="Heading2"/>
        <w:ind w:firstLine="0"/>
        <w:rPr>
          <w:rFonts w:ascii="Consolas"/>
          <w:u w:val="none"/>
        </w:rPr>
      </w:pPr>
      <w:r>
        <w:rPr>
          <w:rFonts w:ascii="Consolas"/>
          <w:u w:val="thick"/>
        </w:rPr>
        <w:t>DATSOURCE:</w:t>
      </w:r>
    </w:p>
    <w:p w14:paraId="34414D20" w14:textId="77777777" w:rsidR="00177255" w:rsidRDefault="00177255">
      <w:pPr>
        <w:pStyle w:val="BodyText"/>
        <w:rPr>
          <w:rFonts w:ascii="Consolas"/>
          <w:sz w:val="20"/>
        </w:rPr>
      </w:pPr>
    </w:p>
    <w:p w14:paraId="48388BCF" w14:textId="77777777" w:rsidR="00177255" w:rsidRDefault="00177255">
      <w:pPr>
        <w:pStyle w:val="BodyText"/>
        <w:spacing w:before="5"/>
        <w:rPr>
          <w:rFonts w:ascii="Consolas"/>
          <w:sz w:val="19"/>
        </w:rPr>
      </w:pPr>
    </w:p>
    <w:p w14:paraId="3C584D1B" w14:textId="77777777" w:rsidR="00177255" w:rsidRDefault="00FE40A3">
      <w:pPr>
        <w:ind w:left="460"/>
        <w:rPr>
          <w:rFonts w:ascii="Times New Roman"/>
          <w:b/>
          <w:sz w:val="21"/>
        </w:rPr>
      </w:pPr>
      <w:r>
        <w:rPr>
          <w:rFonts w:ascii="Arial"/>
          <w:b/>
          <w:color w:val="303030"/>
          <w:sz w:val="21"/>
        </w:rPr>
        <w:t>Dataset</w:t>
      </w:r>
      <w:r>
        <w:rPr>
          <w:rFonts w:ascii="Arial"/>
          <w:b/>
          <w:color w:val="303030"/>
          <w:spacing w:val="-10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Link:</w:t>
      </w:r>
      <w:r>
        <w:rPr>
          <w:rFonts w:ascii="Arial"/>
          <w:b/>
          <w:color w:val="303030"/>
          <w:spacing w:val="-8"/>
          <w:sz w:val="21"/>
        </w:rPr>
        <w:t xml:space="preserve"> </w:t>
      </w:r>
      <w:hyperlink r:id="rId7">
        <w:r>
          <w:rPr>
            <w:rFonts w:ascii="Times New Roman"/>
            <w:b/>
            <w:color w:val="0075B4"/>
            <w:sz w:val="21"/>
          </w:rPr>
          <w:t>https://www.kaggle.com/datasets/grafstor/simple-dialogs-for-chatbot</w:t>
        </w:r>
      </w:hyperlink>
    </w:p>
    <w:p w14:paraId="2292D489" w14:textId="77777777" w:rsidR="00177255" w:rsidRDefault="00177255">
      <w:pPr>
        <w:pStyle w:val="BodyText"/>
        <w:rPr>
          <w:rFonts w:ascii="Times New Roman"/>
          <w:sz w:val="24"/>
        </w:rPr>
      </w:pPr>
    </w:p>
    <w:p w14:paraId="75F0496F" w14:textId="77777777" w:rsidR="00177255" w:rsidRDefault="00FE40A3">
      <w:pPr>
        <w:pStyle w:val="Heading3"/>
        <w:spacing w:before="200"/>
        <w:rPr>
          <w:u w:val="none"/>
        </w:rPr>
      </w:pPr>
      <w:r>
        <w:rPr>
          <w:color w:val="C0504D"/>
          <w:u w:val="thick" w:color="C0504D"/>
        </w:rPr>
        <w:t>Phase</w:t>
      </w:r>
      <w:r>
        <w:rPr>
          <w:color w:val="C0504D"/>
          <w:spacing w:val="-4"/>
          <w:u w:val="thick" w:color="C0504D"/>
        </w:rPr>
        <w:t xml:space="preserve"> </w:t>
      </w:r>
      <w:r>
        <w:rPr>
          <w:color w:val="C0504D"/>
          <w:u w:val="thick" w:color="C0504D"/>
        </w:rPr>
        <w:t>1</w:t>
      </w:r>
      <w:r>
        <w:rPr>
          <w:color w:val="C0504D"/>
          <w:spacing w:val="1"/>
          <w:u w:val="thick" w:color="C0504D"/>
        </w:rPr>
        <w:t xml:space="preserve"> </w:t>
      </w:r>
      <w:r>
        <w:rPr>
          <w:color w:val="C0504D"/>
          <w:u w:val="thick" w:color="C0504D"/>
        </w:rPr>
        <w:t>Deliverables:</w:t>
      </w:r>
    </w:p>
    <w:p w14:paraId="1E3E13F9" w14:textId="77777777" w:rsidR="00177255" w:rsidRDefault="00177255">
      <w:pPr>
        <w:pStyle w:val="BodyText"/>
        <w:spacing w:before="1"/>
        <w:rPr>
          <w:rFonts w:ascii="Arial"/>
          <w:sz w:val="24"/>
        </w:rPr>
      </w:pPr>
    </w:p>
    <w:p w14:paraId="4E90F99E" w14:textId="77777777" w:rsidR="00177255" w:rsidRDefault="00FE40A3">
      <w:pPr>
        <w:pStyle w:val="ListParagraph"/>
        <w:numPr>
          <w:ilvl w:val="0"/>
          <w:numId w:val="3"/>
        </w:numPr>
        <w:tabs>
          <w:tab w:val="left" w:pos="461"/>
        </w:tabs>
        <w:spacing w:before="94" w:line="319" w:lineRule="auto"/>
        <w:ind w:right="763"/>
        <w:rPr>
          <w:rFonts w:ascii="Arial"/>
          <w:b/>
        </w:rPr>
      </w:pPr>
      <w:r>
        <w:rPr>
          <w:rFonts w:ascii="Arial"/>
          <w:b/>
          <w:color w:val="303030"/>
        </w:rPr>
        <w:t>Natural Language Processing (NLP): Implement NLP techniques to understand and</w:t>
      </w:r>
      <w:r>
        <w:rPr>
          <w:rFonts w:ascii="Arial"/>
          <w:b/>
          <w:color w:val="303030"/>
          <w:spacing w:val="-59"/>
        </w:rPr>
        <w:t xml:space="preserve"> </w:t>
      </w:r>
      <w:r>
        <w:rPr>
          <w:rFonts w:ascii="Arial"/>
          <w:b/>
          <w:color w:val="303030"/>
        </w:rPr>
        <w:t>process</w:t>
      </w:r>
      <w:r>
        <w:rPr>
          <w:rFonts w:ascii="Arial"/>
          <w:b/>
          <w:color w:val="303030"/>
          <w:spacing w:val="-3"/>
        </w:rPr>
        <w:t xml:space="preserve"> </w:t>
      </w:r>
      <w:r>
        <w:rPr>
          <w:rFonts w:ascii="Arial"/>
          <w:b/>
          <w:color w:val="303030"/>
        </w:rPr>
        <w:t>user</w:t>
      </w:r>
      <w:r>
        <w:rPr>
          <w:rFonts w:ascii="Arial"/>
          <w:b/>
          <w:color w:val="303030"/>
          <w:spacing w:val="1"/>
        </w:rPr>
        <w:t xml:space="preserve"> </w:t>
      </w:r>
      <w:r>
        <w:rPr>
          <w:rFonts w:ascii="Arial"/>
          <w:b/>
          <w:color w:val="303030"/>
        </w:rPr>
        <w:t>input</w:t>
      </w:r>
      <w:r>
        <w:rPr>
          <w:rFonts w:ascii="Arial"/>
          <w:b/>
          <w:color w:val="303030"/>
          <w:spacing w:val="-1"/>
        </w:rPr>
        <w:t xml:space="preserve"> </w:t>
      </w:r>
      <w:r>
        <w:rPr>
          <w:rFonts w:ascii="Arial"/>
          <w:b/>
          <w:color w:val="303030"/>
        </w:rPr>
        <w:t>in</w:t>
      </w:r>
      <w:r>
        <w:rPr>
          <w:rFonts w:ascii="Arial"/>
          <w:b/>
          <w:color w:val="303030"/>
          <w:spacing w:val="-1"/>
        </w:rPr>
        <w:t xml:space="preserve"> </w:t>
      </w:r>
      <w:r>
        <w:rPr>
          <w:rFonts w:ascii="Arial"/>
          <w:b/>
          <w:color w:val="303030"/>
        </w:rPr>
        <w:t>a</w:t>
      </w:r>
      <w:r>
        <w:rPr>
          <w:rFonts w:ascii="Arial"/>
          <w:b/>
          <w:color w:val="303030"/>
          <w:spacing w:val="3"/>
        </w:rPr>
        <w:t xml:space="preserve"> </w:t>
      </w:r>
      <w:r>
        <w:rPr>
          <w:rFonts w:ascii="Arial"/>
          <w:b/>
          <w:color w:val="303030"/>
        </w:rPr>
        <w:t>conversational</w:t>
      </w:r>
      <w:r>
        <w:rPr>
          <w:rFonts w:ascii="Arial"/>
          <w:b/>
          <w:color w:val="303030"/>
          <w:spacing w:val="-3"/>
        </w:rPr>
        <w:t xml:space="preserve"> </w:t>
      </w:r>
      <w:r>
        <w:rPr>
          <w:rFonts w:ascii="Arial"/>
          <w:b/>
          <w:color w:val="303030"/>
        </w:rPr>
        <w:t>manner.</w:t>
      </w:r>
    </w:p>
    <w:p w14:paraId="2AC50B26" w14:textId="77777777" w:rsidR="00177255" w:rsidRDefault="00FE40A3">
      <w:pPr>
        <w:pStyle w:val="ListParagraph"/>
        <w:numPr>
          <w:ilvl w:val="0"/>
          <w:numId w:val="3"/>
        </w:numPr>
        <w:tabs>
          <w:tab w:val="left" w:pos="461"/>
        </w:tabs>
        <w:spacing w:before="143"/>
        <w:ind w:hanging="361"/>
        <w:rPr>
          <w:rFonts w:ascii="Arial"/>
          <w:b/>
          <w:sz w:val="24"/>
        </w:rPr>
      </w:pPr>
      <w:r>
        <w:rPr>
          <w:rFonts w:ascii="Arial"/>
          <w:b/>
          <w:color w:val="303030"/>
          <w:sz w:val="24"/>
        </w:rPr>
        <w:t>Integration:</w:t>
      </w:r>
      <w:r>
        <w:rPr>
          <w:rFonts w:ascii="Arial"/>
          <w:b/>
          <w:color w:val="303030"/>
          <w:spacing w:val="-1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Decide</w:t>
      </w:r>
      <w:r>
        <w:rPr>
          <w:rFonts w:ascii="Arial"/>
          <w:b/>
          <w:color w:val="303030"/>
          <w:spacing w:val="-2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how</w:t>
      </w:r>
      <w:r>
        <w:rPr>
          <w:rFonts w:ascii="Arial"/>
          <w:b/>
          <w:color w:val="303030"/>
          <w:spacing w:val="-6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the</w:t>
      </w:r>
      <w:r>
        <w:rPr>
          <w:rFonts w:ascii="Arial"/>
          <w:b/>
          <w:color w:val="303030"/>
          <w:spacing w:val="-2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chatbot</w:t>
      </w:r>
      <w:r>
        <w:rPr>
          <w:rFonts w:ascii="Arial"/>
          <w:b/>
          <w:color w:val="303030"/>
          <w:spacing w:val="-1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will</w:t>
      </w:r>
      <w:r>
        <w:rPr>
          <w:rFonts w:ascii="Arial"/>
          <w:b/>
          <w:color w:val="303030"/>
          <w:spacing w:val="-2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be</w:t>
      </w:r>
      <w:r>
        <w:rPr>
          <w:rFonts w:ascii="Arial"/>
          <w:b/>
          <w:color w:val="303030"/>
          <w:spacing w:val="-6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integrated</w:t>
      </w:r>
      <w:r>
        <w:rPr>
          <w:rFonts w:ascii="Arial"/>
          <w:b/>
          <w:color w:val="303030"/>
          <w:spacing w:val="-5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with</w:t>
      </w:r>
      <w:r>
        <w:rPr>
          <w:rFonts w:ascii="Arial"/>
          <w:b/>
          <w:color w:val="303030"/>
          <w:spacing w:val="-5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the</w:t>
      </w:r>
      <w:r>
        <w:rPr>
          <w:rFonts w:ascii="Arial"/>
          <w:b/>
          <w:color w:val="303030"/>
          <w:spacing w:val="-2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website</w:t>
      </w:r>
      <w:r>
        <w:rPr>
          <w:rFonts w:ascii="Arial"/>
          <w:b/>
          <w:color w:val="303030"/>
          <w:spacing w:val="-5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or</w:t>
      </w:r>
      <w:r>
        <w:rPr>
          <w:rFonts w:ascii="Arial"/>
          <w:b/>
          <w:color w:val="303030"/>
          <w:spacing w:val="-5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app.</w:t>
      </w:r>
    </w:p>
    <w:p w14:paraId="64498818" w14:textId="77777777" w:rsidR="00177255" w:rsidRDefault="00FE40A3">
      <w:pPr>
        <w:pStyle w:val="ListParagraph"/>
        <w:numPr>
          <w:ilvl w:val="0"/>
          <w:numId w:val="3"/>
        </w:numPr>
        <w:tabs>
          <w:tab w:val="left" w:pos="461"/>
        </w:tabs>
        <w:spacing w:before="233"/>
        <w:ind w:hanging="361"/>
        <w:rPr>
          <w:rFonts w:ascii="Arial"/>
          <w:b/>
          <w:sz w:val="24"/>
        </w:rPr>
      </w:pPr>
      <w:r>
        <w:rPr>
          <w:rFonts w:ascii="Arial"/>
          <w:b/>
          <w:color w:val="303030"/>
          <w:sz w:val="24"/>
        </w:rPr>
        <w:t>Integration:</w:t>
      </w:r>
      <w:r>
        <w:rPr>
          <w:rFonts w:ascii="Arial"/>
          <w:b/>
          <w:color w:val="303030"/>
          <w:spacing w:val="-1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Decide</w:t>
      </w:r>
      <w:r>
        <w:rPr>
          <w:rFonts w:ascii="Arial"/>
          <w:b/>
          <w:color w:val="303030"/>
          <w:spacing w:val="-2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how</w:t>
      </w:r>
      <w:r>
        <w:rPr>
          <w:rFonts w:ascii="Arial"/>
          <w:b/>
          <w:color w:val="303030"/>
          <w:spacing w:val="-6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the</w:t>
      </w:r>
      <w:r>
        <w:rPr>
          <w:rFonts w:ascii="Arial"/>
          <w:b/>
          <w:color w:val="303030"/>
          <w:spacing w:val="-2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chatbot</w:t>
      </w:r>
      <w:r>
        <w:rPr>
          <w:rFonts w:ascii="Arial"/>
          <w:b/>
          <w:color w:val="303030"/>
          <w:spacing w:val="6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will</w:t>
      </w:r>
      <w:r>
        <w:rPr>
          <w:rFonts w:ascii="Arial"/>
          <w:b/>
          <w:color w:val="303030"/>
          <w:spacing w:val="-2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be</w:t>
      </w:r>
      <w:r>
        <w:rPr>
          <w:rFonts w:ascii="Arial"/>
          <w:b/>
          <w:color w:val="303030"/>
          <w:spacing w:val="-5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integrated</w:t>
      </w:r>
      <w:r>
        <w:rPr>
          <w:rFonts w:ascii="Arial"/>
          <w:b/>
          <w:color w:val="303030"/>
          <w:spacing w:val="-5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with</w:t>
      </w:r>
      <w:r>
        <w:rPr>
          <w:rFonts w:ascii="Arial"/>
          <w:b/>
          <w:color w:val="303030"/>
          <w:spacing w:val="-5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the</w:t>
      </w:r>
      <w:r>
        <w:rPr>
          <w:rFonts w:ascii="Arial"/>
          <w:b/>
          <w:color w:val="303030"/>
          <w:spacing w:val="-2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website</w:t>
      </w:r>
      <w:r>
        <w:rPr>
          <w:rFonts w:ascii="Arial"/>
          <w:b/>
          <w:color w:val="303030"/>
          <w:spacing w:val="-6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or</w:t>
      </w:r>
      <w:r>
        <w:rPr>
          <w:rFonts w:ascii="Arial"/>
          <w:b/>
          <w:color w:val="303030"/>
          <w:spacing w:val="-4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app.</w:t>
      </w:r>
    </w:p>
    <w:p w14:paraId="73F6F202" w14:textId="77777777" w:rsidR="00177255" w:rsidRDefault="00177255">
      <w:pPr>
        <w:rPr>
          <w:rFonts w:ascii="Arial"/>
          <w:sz w:val="24"/>
        </w:rPr>
        <w:sectPr w:rsidR="00177255">
          <w:pgSz w:w="12240" w:h="15840"/>
          <w:pgMar w:top="1400" w:right="1340" w:bottom="280" w:left="980" w:header="720" w:footer="720" w:gutter="0"/>
          <w:cols w:space="720"/>
        </w:sectPr>
      </w:pPr>
    </w:p>
    <w:p w14:paraId="63AF2924" w14:textId="77777777" w:rsidR="00177255" w:rsidRDefault="00FE40A3">
      <w:pPr>
        <w:pStyle w:val="Heading3"/>
        <w:rPr>
          <w:u w:val="none"/>
        </w:rPr>
      </w:pPr>
      <w:r>
        <w:rPr>
          <w:color w:val="538DD3"/>
          <w:u w:val="thick" w:color="538DD3"/>
        </w:rPr>
        <w:lastRenderedPageBreak/>
        <w:t>CONCLUSION:</w:t>
      </w:r>
    </w:p>
    <w:p w14:paraId="51CA3201" w14:textId="77777777" w:rsidR="00177255" w:rsidRDefault="00177255">
      <w:pPr>
        <w:pStyle w:val="BodyText"/>
        <w:spacing w:before="2"/>
        <w:rPr>
          <w:rFonts w:ascii="Arial"/>
          <w:sz w:val="26"/>
        </w:rPr>
      </w:pPr>
    </w:p>
    <w:p w14:paraId="54ED27BB" w14:textId="77777777" w:rsidR="00177255" w:rsidRDefault="00FE40A3">
      <w:pPr>
        <w:pStyle w:val="BodyText"/>
        <w:spacing w:before="56" w:line="300" w:lineRule="auto"/>
        <w:ind w:left="460"/>
      </w:pPr>
      <w:r>
        <w:t>In Phase 1, We</w:t>
      </w:r>
      <w:r>
        <w:rPr>
          <w:spacing w:val="1"/>
        </w:rPr>
        <w:t xml:space="preserve"> </w:t>
      </w:r>
      <w:r>
        <w:t>have to summarizes the problem, design thinking considerations, and dataset</w:t>
      </w:r>
      <w:r>
        <w:rPr>
          <w:spacing w:val="1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AI-powered</w:t>
      </w:r>
      <w:r>
        <w:rPr>
          <w:spacing w:val="-2"/>
        </w:rPr>
        <w:t xml:space="preserve"> </w:t>
      </w:r>
      <w:r>
        <w:t>diabetes</w:t>
      </w:r>
      <w:r>
        <w:rPr>
          <w:spacing w:val="-6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system.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structured</w:t>
      </w:r>
      <w:r>
        <w:rPr>
          <w:spacing w:val="-46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phase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project.</w:t>
      </w:r>
    </w:p>
    <w:sectPr w:rsidR="00177255">
      <w:pgSz w:w="12240" w:h="15840"/>
      <w:pgMar w:top="1360" w:right="134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38FF" w14:textId="77777777" w:rsidR="002369C5" w:rsidRDefault="002369C5">
      <w:r>
        <w:separator/>
      </w:r>
    </w:p>
  </w:endnote>
  <w:endnote w:type="continuationSeparator" w:id="0">
    <w:p w14:paraId="70014AEB" w14:textId="77777777" w:rsidR="002369C5" w:rsidRDefault="00236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9B7F5" w14:textId="77777777" w:rsidR="002369C5" w:rsidRDefault="002369C5">
      <w:r>
        <w:separator/>
      </w:r>
    </w:p>
  </w:footnote>
  <w:footnote w:type="continuationSeparator" w:id="0">
    <w:p w14:paraId="7F3CA795" w14:textId="77777777" w:rsidR="002369C5" w:rsidRDefault="00236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4"/>
      <w:numFmt w:val="decimal"/>
      <w:lvlText w:val="%1."/>
      <w:lvlJc w:val="left"/>
      <w:pPr>
        <w:ind w:left="769" w:hanging="309"/>
        <w:jc w:val="left"/>
      </w:pPr>
      <w:rPr>
        <w:rFonts w:hint="default"/>
        <w:b/>
        <w:bCs/>
        <w:spacing w:val="-1"/>
        <w:w w:val="99"/>
        <w:u w:val="thick" w:color="000000"/>
        <w:lang w:val="en-US" w:eastAsia="en-US" w:bidi="ar-SA"/>
      </w:rPr>
    </w:lvl>
    <w:lvl w:ilvl="1">
      <w:numFmt w:val="bullet"/>
      <w:lvlText w:val=""/>
      <w:lvlJc w:val="left"/>
      <w:pPr>
        <w:ind w:left="118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51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22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93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4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35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69" w:hanging="309"/>
        <w:jc w:val="left"/>
      </w:pPr>
      <w:rPr>
        <w:rFonts w:hint="default"/>
        <w:b/>
        <w:bCs/>
        <w:spacing w:val="-1"/>
        <w:w w:val="99"/>
        <w:u w:val="thick" w:color="000000"/>
        <w:lang w:val="en-US" w:eastAsia="en-US" w:bidi="ar-SA"/>
      </w:rPr>
    </w:lvl>
    <w:lvl w:ilvl="1">
      <w:numFmt w:val="bullet"/>
      <w:lvlText w:val="•"/>
      <w:lvlJc w:val="left"/>
      <w:pPr>
        <w:ind w:left="1676" w:hanging="30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92" w:hanging="30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08" w:hanging="30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4" w:hanging="30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0" w:hanging="30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6" w:hanging="30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2" w:hanging="30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8" w:hanging="309"/>
      </w:pPr>
      <w:rPr>
        <w:rFonts w:hint="default"/>
        <w:lang w:val="en-US" w:eastAsia="en-US" w:bidi="ar-SA"/>
      </w:rPr>
    </w:lvl>
  </w:abstractNum>
  <w:abstractNum w:abstractNumId="2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ascii="Arial" w:eastAsia="Arial" w:hAnsi="Arial" w:cs="Arial" w:hint="default"/>
        <w:b/>
        <w:bCs/>
        <w:color w:val="303030"/>
        <w:spacing w:val="0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 w16cid:durableId="1419714574">
    <w:abstractNumId w:val="1"/>
  </w:num>
  <w:num w:numId="2" w16cid:durableId="1901209256">
    <w:abstractNumId w:val="0"/>
  </w:num>
  <w:num w:numId="3" w16cid:durableId="373120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55"/>
    <w:rsid w:val="001225E2"/>
    <w:rsid w:val="00143DA5"/>
    <w:rsid w:val="00177255"/>
    <w:rsid w:val="002369C5"/>
    <w:rsid w:val="002570D0"/>
    <w:rsid w:val="008B5551"/>
    <w:rsid w:val="009354CC"/>
    <w:rsid w:val="00B91EC8"/>
    <w:rsid w:val="00FE40A3"/>
    <w:rsid w:val="7826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8CD66"/>
  <w15:docId w15:val="{103B54D3-43A3-4D6F-963E-F56421F7C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/>
    </w:rPr>
  </w:style>
  <w:style w:type="paragraph" w:styleId="Heading1">
    <w:name w:val="heading 1"/>
    <w:basedOn w:val="Normal"/>
    <w:uiPriority w:val="1"/>
    <w:qFormat/>
    <w:pPr>
      <w:ind w:left="892" w:right="532"/>
      <w:jc w:val="center"/>
      <w:outlineLvl w:val="0"/>
    </w:pPr>
    <w:rPr>
      <w:rFonts w:ascii="Calibri" w:eastAsia="Calibri" w:hAnsi="Calibri" w:cs="Calibri"/>
      <w:b/>
      <w:bCs/>
      <w:sz w:val="56"/>
      <w:szCs w:val="56"/>
      <w:u w:val="single" w:color="000000"/>
    </w:rPr>
  </w:style>
  <w:style w:type="paragraph" w:styleId="Heading2">
    <w:name w:val="heading 2"/>
    <w:basedOn w:val="Normal"/>
    <w:uiPriority w:val="1"/>
    <w:qFormat/>
    <w:pPr>
      <w:ind w:left="460" w:hanging="310"/>
      <w:outlineLvl w:val="1"/>
    </w:pPr>
    <w:rPr>
      <w:rFonts w:ascii="Calibri" w:eastAsia="Calibri" w:hAnsi="Calibri" w:cs="Calibri"/>
      <w:b/>
      <w:bCs/>
      <w:sz w:val="40"/>
      <w:szCs w:val="40"/>
      <w:u w:val="single" w:color="000000"/>
    </w:rPr>
  </w:style>
  <w:style w:type="paragraph" w:styleId="Heading3">
    <w:name w:val="heading 3"/>
    <w:basedOn w:val="Normal"/>
    <w:uiPriority w:val="1"/>
    <w:qFormat/>
    <w:pPr>
      <w:spacing w:before="74"/>
      <w:ind w:left="460"/>
      <w:outlineLvl w:val="2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46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grafstor/simple-dialogs-for-chatb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Mugesh</dc:creator>
  <cp:lastModifiedBy>Dinesh Ramasamy</cp:lastModifiedBy>
  <cp:revision>2</cp:revision>
  <dcterms:created xsi:type="dcterms:W3CDTF">2023-11-01T16:18:00Z</dcterms:created>
  <dcterms:modified xsi:type="dcterms:W3CDTF">2023-11-01T16:18:00Z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2023-09-29T00:00:00Z</vt:filetime>
  </property>
  <property fmtid="{D5CDD505-2E9C-101B-9397-08002B2CF9AE}" pid="5" name="KSOProductBuildVer">
    <vt:lpwstr>1033-12.2.0.13215</vt:lpwstr>
  </property>
  <property fmtid="{D5CDD505-2E9C-101B-9397-08002B2CF9AE}" pid="6" name="ICV">
    <vt:lpwstr>13E340A028CF44E5A28628EB5007FB70_12</vt:lpwstr>
  </property>
</Properties>
</file>